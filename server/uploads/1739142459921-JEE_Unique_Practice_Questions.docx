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084D4" w14:textId="2D000765" w:rsidR="00BC5299" w:rsidRPr="00BC5299" w:rsidRDefault="00B56DDD" w:rsidP="00FD3620">
      <w:pPr>
        <w:pStyle w:val="ListBullet"/>
        <w:numPr>
          <w:ilvl w:val="0"/>
          <w:numId w:val="0"/>
        </w:numPr>
        <w:ind w:left="360"/>
      </w:pPr>
      <w:r w:rsidRPr="00B56DDD">
        <w:t>[</w:t>
      </w:r>
      <w:r w:rsidRPr="00B56DDD">
        <w:br/>
        <w:t>{</w:t>
      </w:r>
      <w:r w:rsidRPr="00B56DDD">
        <w:br/>
        <w:t>"id": "1",</w:t>
      </w:r>
      <w:r w:rsidRPr="00B56DDD">
        <w:br/>
        <w:t>"subject": "Physics",</w:t>
      </w:r>
      <w:r w:rsidRPr="00B56DDD">
        <w:br/>
        <w:t>"question": "A body is moving with uniform velocity. Which of the following quantities remains constant?",</w:t>
      </w:r>
      <w:r w:rsidRPr="00B56DDD">
        <w:br/>
        <w:t>"options": ["Speed", "Acceleration", "Displacement", "Momentum"],</w:t>
      </w:r>
      <w:r w:rsidRPr="00B56DDD">
        <w:br/>
        <w:t>"correct_answer": "Speed"</w:t>
      </w:r>
      <w:r w:rsidRPr="00B56DDD">
        <w:br/>
        <w:t>},</w:t>
      </w:r>
      <w:r w:rsidRPr="00B56DDD">
        <w:br/>
        <w:t>{</w:t>
      </w:r>
      <w:r w:rsidRPr="00B56DDD">
        <w:br/>
        <w:t>"id": "2",</w:t>
      </w:r>
      <w:r w:rsidRPr="00B56DDD">
        <w:br/>
        <w:t>"subject": "Physics",</w:t>
      </w:r>
      <w:r w:rsidRPr="00B56DDD">
        <w:br/>
        <w:t>"question": "The SI unit of power is:",</w:t>
      </w:r>
      <w:r w:rsidRPr="00B56DDD">
        <w:br/>
        <w:t>"options": ["Watt", "Joule", "Newton", "Pascal"],</w:t>
      </w:r>
      <w:r w:rsidRPr="00B56DDD">
        <w:br/>
        <w:t>"correct_answer": "Watt"</w:t>
      </w:r>
      <w:r w:rsidRPr="00B56DDD">
        <w:br/>
        <w:t>},</w:t>
      </w:r>
      <w:r w:rsidRPr="00B56DDD">
        <w:br/>
        <w:t>{</w:t>
      </w:r>
      <w:r w:rsidRPr="00B56DDD">
        <w:br/>
        <w:t>"id": "3",</w:t>
      </w:r>
      <w:r w:rsidRPr="00B56DDD">
        <w:br/>
        <w:t>"subject": "Physics",</w:t>
      </w:r>
      <w:r w:rsidRPr="00B56DDD">
        <w:br/>
        <w:t>"question": "A ball is dropped from a height. The time taken to reach the ground is proportional to:",</w:t>
      </w:r>
      <w:r w:rsidRPr="00B56DDD">
        <w:br/>
        <w:t>"options": ["Square of height", "Square root of height", "Height", "None of these"],</w:t>
      </w:r>
      <w:r w:rsidRPr="00B56DDD">
        <w:br/>
        <w:t>"correct_answer": "Square root of height"</w:t>
      </w:r>
      <w:r w:rsidRPr="00B56DDD">
        <w:br/>
        <w:t>},</w:t>
      </w:r>
      <w:r w:rsidRPr="00B56DDD">
        <w:br/>
        <w:t>{</w:t>
      </w:r>
      <w:r w:rsidRPr="00B56DDD">
        <w:br/>
        <w:t>"id": "4",</w:t>
      </w:r>
      <w:r w:rsidRPr="00B56DDD">
        <w:br/>
        <w:t>"subject": "Physics",</w:t>
      </w:r>
      <w:r w:rsidRPr="00B56DDD">
        <w:br/>
        <w:t>"question": "Which of the following is a scalar quantity?",</w:t>
      </w:r>
      <w:r w:rsidRPr="00B56DDD">
        <w:br/>
        <w:t>"options": ["Force", "Work", "Acceleration", "Momentum"],</w:t>
      </w:r>
      <w:r w:rsidRPr="00B56DDD">
        <w:br/>
        <w:t>"correct_answer": "Work"</w:t>
      </w:r>
      <w:r w:rsidRPr="00B56DDD">
        <w:br/>
        <w:t>},</w:t>
      </w:r>
      <w:r w:rsidRPr="00B56DDD">
        <w:br/>
        <w:t>{</w:t>
      </w:r>
      <w:r w:rsidRPr="00B56DDD">
        <w:br/>
        <w:t>"id": "5",</w:t>
      </w:r>
      <w:r w:rsidRPr="00B56DDD">
        <w:br/>
        <w:t>"subject": "Physics",</w:t>
      </w:r>
      <w:r w:rsidRPr="00B56DDD">
        <w:br/>
        <w:t>"question": "Escape velocity from Earth is approximately:",</w:t>
      </w:r>
      <w:r w:rsidRPr="00B56DDD">
        <w:br/>
        <w:t>"options": ["11.2 km/s", "8 km/s", "5.6 km/s", "15 km/s"],</w:t>
      </w:r>
      <w:r w:rsidRPr="00B56DDD">
        <w:br/>
        <w:t>"correct_answer": "11.2 km/s"</w:t>
      </w:r>
      <w:r w:rsidRPr="00B56DDD">
        <w:br/>
        <w:t>},</w:t>
      </w:r>
      <w:r w:rsidRPr="00B56DDD">
        <w:br/>
        <w:t>{</w:t>
      </w:r>
      <w:r w:rsidRPr="00B56DDD">
        <w:br/>
        <w:t>"id": "6",</w:t>
      </w:r>
      <w:r w:rsidRPr="00B56DDD">
        <w:br/>
        <w:t>"subject": "Physics",</w:t>
      </w:r>
      <w:r w:rsidRPr="00B56DDD">
        <w:br/>
        <w:t>"question": "Newton's first law is also called:",</w:t>
      </w:r>
      <w:r w:rsidRPr="00B56DDD">
        <w:br/>
        <w:t xml:space="preserve">"options": ["Law of Acceleration", "Law of Action and Reaction", "Law of Inertia", "Law </w:t>
      </w:r>
      <w:r w:rsidRPr="00B56DDD">
        <w:lastRenderedPageBreak/>
        <w:t>of Conservation of Energy"],</w:t>
      </w:r>
      <w:r w:rsidRPr="00B56DDD">
        <w:br/>
        <w:t>"correct_answer": "Law of Inertia"</w:t>
      </w:r>
      <w:r w:rsidRPr="00B56DDD">
        <w:br/>
        <w:t>},</w:t>
      </w:r>
      <w:r w:rsidRPr="00B56DDD">
        <w:br/>
        <w:t>{</w:t>
      </w:r>
      <w:r w:rsidRPr="00B56DDD">
        <w:br/>
        <w:t>"id": "7",</w:t>
      </w:r>
      <w:r w:rsidRPr="00B56DDD">
        <w:br/>
        <w:t>"subject": "Physics",</w:t>
      </w:r>
      <w:r w:rsidRPr="00B56DDD">
        <w:br/>
        <w:t>"question": "The acceleration of a body moving in a circular path with constant speed is directed:",</w:t>
      </w:r>
      <w:r w:rsidRPr="00B56DDD">
        <w:br/>
        <w:t>"options": ["Along the tangent", "Along the radius towards the center", "Opposite to the direction of motion", "Away from the center"],</w:t>
      </w:r>
      <w:r w:rsidRPr="00B56DDD">
        <w:br/>
        <w:t>"correct_answer": "Along the radius towards the center"</w:t>
      </w:r>
      <w:r w:rsidRPr="00B56DDD">
        <w:br/>
        <w:t>},</w:t>
      </w:r>
      <w:r w:rsidRPr="00B56DDD">
        <w:br/>
        <w:t>{</w:t>
      </w:r>
      <w:r w:rsidRPr="00B56DDD">
        <w:br/>
        <w:t>"id": "8",</w:t>
      </w:r>
      <w:r w:rsidRPr="00B56DDD">
        <w:br/>
        <w:t>"subject": "Physics",</w:t>
      </w:r>
      <w:r w:rsidRPr="00B56DDD">
        <w:br/>
        <w:t>"question": "The dimensional formula for force is:",</w:t>
      </w:r>
      <w:r w:rsidRPr="00B56DDD">
        <w:br/>
        <w:t>"options": ["[MLT−2]", "[ML2T−2]", "[M2LT−1]", "[ML2T−1]"],</w:t>
      </w:r>
      <w:r w:rsidRPr="00B56DDD">
        <w:br/>
        <w:t>"correct_answer": "[MLT−2]"</w:t>
      </w:r>
      <w:r w:rsidRPr="00B56DDD">
        <w:br/>
        <w:t>},</w:t>
      </w:r>
      <w:r w:rsidRPr="00B56DDD">
        <w:br/>
        <w:t>{</w:t>
      </w:r>
      <w:r w:rsidRPr="00B56DDD">
        <w:br/>
        <w:t>"id": "9",</w:t>
      </w:r>
      <w:r w:rsidRPr="00B56DDD">
        <w:br/>
        <w:t>"subject": "Physics",</w:t>
      </w:r>
      <w:r w:rsidRPr="00B56DDD">
        <w:br/>
        <w:t>"question": "The work done in moving a charge in an electric field depends on:",</w:t>
      </w:r>
      <w:r w:rsidRPr="00B56DDD">
        <w:br/>
        <w:t>"options": ["Initial position only", "Final position only", "Both initial and final positions", "The path taken"],</w:t>
      </w:r>
      <w:r w:rsidRPr="00B56DDD">
        <w:br/>
        <w:t>"correct_answer": "Both initial and final positions"</w:t>
      </w:r>
      <w:r w:rsidRPr="00B56DDD">
        <w:br/>
        <w:t>},</w:t>
      </w:r>
      <w:r w:rsidRPr="00B56DDD">
        <w:br/>
        <w:t>{</w:t>
      </w:r>
      <w:r w:rsidRPr="00B56DDD">
        <w:br/>
        <w:t>"id": "10",</w:t>
      </w:r>
      <w:r w:rsidRPr="00B56DDD">
        <w:br/>
        <w:t>"subject": "Physics",</w:t>
      </w:r>
      <w:r w:rsidRPr="00B56DDD">
        <w:br/>
        <w:t>"question": "A convex lens forms a virtual image when the object is placed:",</w:t>
      </w:r>
      <w:r w:rsidRPr="00B56DDD">
        <w:br/>
        <w:t>"options": ["At infinity", "Beyond 2F", "Between F and the lens", "At F"],</w:t>
      </w:r>
      <w:r w:rsidRPr="00B56DDD">
        <w:br/>
        <w:t>"correct_answer": "Between F and the lens"</w:t>
      </w:r>
      <w:r w:rsidRPr="00B56DDD">
        <w:br/>
        <w:t>},</w:t>
      </w:r>
      <w:r w:rsidRPr="00B56DDD">
        <w:br/>
        <w:t>{</w:t>
      </w:r>
      <w:r w:rsidRPr="00B56DDD">
        <w:br/>
        <w:t>"id": "11",</w:t>
      </w:r>
      <w:r w:rsidRPr="00B56DDD">
        <w:br/>
        <w:t>"subject": "Physics",</w:t>
      </w:r>
      <w:r w:rsidRPr="00B56DDD">
        <w:br/>
        <w:t>"question": "A satellite moving around the Earth is in:",</w:t>
      </w:r>
      <w:r w:rsidRPr="00B56DDD">
        <w:br/>
        <w:t>"options": ["Free fall", "Equilibrium", "Uniform motion", "Accelerated motion"],</w:t>
      </w:r>
      <w:r w:rsidRPr="00B56DDD">
        <w:br/>
        <w:t>"correct_answer": "Free fall"</w:t>
      </w:r>
      <w:r w:rsidRPr="00B56DDD">
        <w:br/>
        <w:t>},</w:t>
      </w:r>
      <w:r w:rsidRPr="00B56DDD">
        <w:br/>
        <w:t>{</w:t>
      </w:r>
      <w:r w:rsidRPr="00B56DDD">
        <w:br/>
        <w:t>"id": "12",</w:t>
      </w:r>
      <w:r w:rsidRPr="00B56DDD">
        <w:br/>
      </w:r>
      <w:r w:rsidRPr="00B56DDD">
        <w:lastRenderedPageBreak/>
        <w:t>"subject": "Physics",</w:t>
      </w:r>
      <w:r w:rsidRPr="00B56DDD">
        <w:br/>
        <w:t>"question": "The resistance of a conductor increases with:",</w:t>
      </w:r>
      <w:r w:rsidRPr="00B56DDD">
        <w:br/>
        <w:t>"options": ["Decreasing length", "Increasing cross-sectional area", "Increasing temperature", "Decreasing temperature"],</w:t>
      </w:r>
      <w:r w:rsidRPr="00B56DDD">
        <w:br/>
        <w:t>"correct_answer": "Increasing temperature"</w:t>
      </w:r>
      <w:r w:rsidRPr="00B56DDD">
        <w:br/>
        <w:t>},</w:t>
      </w:r>
      <w:r w:rsidRPr="00B56DDD">
        <w:br/>
        <w:t>{</w:t>
      </w:r>
      <w:r w:rsidRPr="00B56DDD">
        <w:br/>
        <w:t>"id": "13",</w:t>
      </w:r>
      <w:r w:rsidRPr="00B56DDD">
        <w:br/>
        <w:t>"subject": "Physics",</w:t>
      </w:r>
      <w:r w:rsidRPr="00B56DDD">
        <w:br/>
        <w:t>"question": "Which of the following waves do not require a medium to propagate?",</w:t>
      </w:r>
      <w:r w:rsidRPr="00B56DDD">
        <w:br/>
        <w:t>"options": ["Sound waves", "Water waves", "Electromagnetic waves", "Seismic waves"],</w:t>
      </w:r>
      <w:r w:rsidRPr="00B56DDD">
        <w:br/>
        <w:t>"correct_answer": "Electromagnetic waves"</w:t>
      </w:r>
      <w:r w:rsidRPr="00B56DDD">
        <w:br/>
        <w:t>},</w:t>
      </w:r>
      <w:r w:rsidRPr="00B56DDD">
        <w:br/>
        <w:t>{</w:t>
      </w:r>
      <w:r w:rsidRPr="00B56DDD">
        <w:br/>
        <w:t>"id": "14",</w:t>
      </w:r>
      <w:r w:rsidRPr="00B56DDD">
        <w:br/>
        <w:t>"subject": "Physics",</w:t>
      </w:r>
      <w:r w:rsidRPr="00B56DDD">
        <w:br/>
        <w:t>"question": "Which of the following is the correct expression for kinetic energy?",</w:t>
      </w:r>
      <w:r w:rsidRPr="00B56DDD">
        <w:br/>
        <w:t>"options": ["KE = 1/2 mv^2", "KE = mv^2", "KE = mgh", "KE = Fd"],</w:t>
      </w:r>
      <w:r w:rsidRPr="00B56DDD">
        <w:br/>
        <w:t>"correct_answer": "KE = 1/2 mv^2"</w:t>
      </w:r>
      <w:r w:rsidRPr="00B56DDD">
        <w:br/>
        <w:t>},</w:t>
      </w:r>
      <w:r w:rsidRPr="00B56DDD">
        <w:br/>
        <w:t>{</w:t>
      </w:r>
      <w:r w:rsidRPr="00B56DDD">
        <w:br/>
        <w:t>"id": "15",</w:t>
      </w:r>
      <w:r w:rsidRPr="00B56DDD">
        <w:br/>
        <w:t>"subject": "Physics",</w:t>
      </w:r>
      <w:r w:rsidRPr="00B56DDD">
        <w:br/>
        <w:t>"question": "If the velocity of a body is doubled, its kinetic energy becomes:",</w:t>
      </w:r>
      <w:r w:rsidRPr="00B56DDD">
        <w:br/>
        <w:t>"options": ["Two times", "Three times", "Four times", "Same"],</w:t>
      </w:r>
      <w:r w:rsidRPr="00B56DDD">
        <w:br/>
        <w:t>"correct_answer": "Four times"</w:t>
      </w:r>
      <w:r w:rsidRPr="00B56DDD">
        <w:br/>
        <w:t>},</w:t>
      </w:r>
      <w:r w:rsidRPr="00B56DDD">
        <w:br/>
        <w:t>{</w:t>
      </w:r>
      <w:r w:rsidRPr="00B56DDD">
        <w:br/>
        <w:t>"id": "16",</w:t>
      </w:r>
      <w:r w:rsidRPr="00B56DDD">
        <w:br/>
        <w:t>"subject": "Physics",</w:t>
      </w:r>
      <w:r w:rsidRPr="00B56DDD">
        <w:br/>
        <w:t>"question": "The focal length of a convex mirror is always:",</w:t>
      </w:r>
      <w:r w:rsidRPr="00B56DDD">
        <w:br/>
        <w:t>"options": ["Positive", "Negative", "Zero", "Infinity"],</w:t>
      </w:r>
      <w:r w:rsidRPr="00B56DDD">
        <w:br/>
        <w:t>"correct_answer": "Positive"</w:t>
      </w:r>
      <w:r w:rsidRPr="00B56DDD">
        <w:br/>
        <w:t>},</w:t>
      </w:r>
      <w:r w:rsidRPr="00B56DDD">
        <w:br/>
        <w:t>{</w:t>
      </w:r>
      <w:r w:rsidRPr="00B56DDD">
        <w:br/>
        <w:t>"id": "17",</w:t>
      </w:r>
      <w:r w:rsidRPr="00B56DDD">
        <w:br/>
        <w:t>"subject": "Physics",</w:t>
      </w:r>
      <w:r w:rsidRPr="00B56DDD">
        <w:br/>
        <w:t>"question": "In simple harmonic motion, the acceleration of the particle is proportional to:",</w:t>
      </w:r>
      <w:r w:rsidRPr="00B56DDD">
        <w:br/>
        <w:t>"options": ["Velocity", "Displacement", "Time", "Amplitude"],</w:t>
      </w:r>
      <w:r w:rsidRPr="00B56DDD">
        <w:br/>
        <w:t>"correct_answer": "Displacement"</w:t>
      </w:r>
      <w:r w:rsidRPr="00B56DDD">
        <w:br/>
        <w:t>},</w:t>
      </w:r>
      <w:r w:rsidRPr="00B56DDD">
        <w:br/>
        <w:t>{</w:t>
      </w:r>
      <w:r w:rsidRPr="00B56DDD">
        <w:br/>
      </w:r>
      <w:r w:rsidRPr="00B56DDD">
        <w:lastRenderedPageBreak/>
        <w:t>"id": "18",</w:t>
      </w:r>
      <w:r w:rsidRPr="00B56DDD">
        <w:br/>
        <w:t>"subject": "Physics",</w:t>
      </w:r>
      <w:r w:rsidRPr="00B56DDD">
        <w:br/>
        <w:t>"question": "The value of acceleration due to gravity (g) decreases with:",</w:t>
      </w:r>
      <w:r w:rsidRPr="00B56DDD">
        <w:br/>
        <w:t>"options": ["Increase in altitude", "Increase in depth", "Increase in latitude", "Increase in mass"],</w:t>
      </w:r>
      <w:r w:rsidRPr="00B56DDD">
        <w:br/>
        <w:t>"correct_answer": "Increase in altitude"</w:t>
      </w:r>
      <w:r w:rsidRPr="00B56DDD">
        <w:br/>
        <w:t>},</w:t>
      </w:r>
      <w:r w:rsidRPr="00B56DDD">
        <w:br/>
        <w:t>{</w:t>
      </w:r>
      <w:r w:rsidRPr="00B56DDD">
        <w:br/>
        <w:t>"id": "19",</w:t>
      </w:r>
      <w:r w:rsidRPr="00B56DDD">
        <w:br/>
        <w:t>"subject": "Physics",</w:t>
      </w:r>
      <w:r w:rsidRPr="00B56DDD">
        <w:br/>
        <w:t>"question": "The power of a convex lens is:",</w:t>
      </w:r>
      <w:r w:rsidRPr="00B56DDD">
        <w:br/>
        <w:t>"options": ["Always positive", "Always negative", "Zero", "Sometimes positive, sometimes negative"],</w:t>
      </w:r>
      <w:r w:rsidRPr="00B56DDD">
        <w:br/>
        <w:t>"correct_answer": "Always positive"</w:t>
      </w:r>
      <w:r w:rsidRPr="00B56DDD">
        <w:br/>
        <w:t>},</w:t>
      </w:r>
      <w:r w:rsidRPr="00B56DDD">
        <w:br/>
        <w:t>{</w:t>
      </w:r>
      <w:r w:rsidRPr="00B56DDD">
        <w:br/>
        <w:t>"id": "20",</w:t>
      </w:r>
      <w:r w:rsidRPr="00B56DDD">
        <w:br/>
        <w:t>"subject": "Physics",</w:t>
      </w:r>
      <w:r w:rsidRPr="00B56DDD">
        <w:br/>
        <w:t>"question": "A transformer works on the principle of:",</w:t>
      </w:r>
      <w:r w:rsidRPr="00B56DDD">
        <w:br/>
        <w:t>"options": ["Ohm's law", "Electromagnetic induction", "Kirchhoff's laws", "Coulomb's law"],</w:t>
      </w:r>
      <w:r w:rsidRPr="00B56DDD">
        <w:br/>
        <w:t>"correct_answer": "Electromagnetic induction"</w:t>
      </w:r>
      <w:r w:rsidRPr="00B56DDD">
        <w:br/>
        <w:t>},</w:t>
      </w:r>
      <w:r w:rsidRPr="00B56DDD">
        <w:br/>
        <w:t>{</w:t>
      </w:r>
      <w:r w:rsidRPr="00B56DDD">
        <w:br/>
        <w:t>"id": "21",</w:t>
      </w:r>
      <w:r w:rsidRPr="00B56DDD">
        <w:br/>
        <w:t>"subject": "Physics",</w:t>
      </w:r>
      <w:r w:rsidRPr="00B56DDD">
        <w:br/>
        <w:t>"question": "A particle moves in a circular path with constant speed. Which of the following remains constant?",</w:t>
      </w:r>
      <w:r w:rsidRPr="00B56DDD">
        <w:br/>
        <w:t>"options": ["Velocity", "Acceleration", "Kinetic Energy", "None of these"],</w:t>
      </w:r>
      <w:r w:rsidRPr="00B56DDD">
        <w:br/>
        <w:t>"correct_answer": "Kinetic Energy"</w:t>
      </w:r>
      <w:r w:rsidRPr="00B56DDD">
        <w:br/>
        <w:t>},</w:t>
      </w:r>
      <w:r w:rsidRPr="00B56DDD">
        <w:br/>
        <w:t>{</w:t>
      </w:r>
      <w:r w:rsidRPr="00B56DDD">
        <w:br/>
        <w:t>"id": "22",</w:t>
      </w:r>
      <w:r w:rsidRPr="00B56DDD">
        <w:br/>
        <w:t>"subject": "Physics",</w:t>
      </w:r>
      <w:r w:rsidRPr="00B56DDD">
        <w:br/>
        <w:t>"question": "A body is projected upwards with velocity u. The time taken to reach maximum height is:",</w:t>
      </w:r>
      <w:r w:rsidRPr="00B56DDD">
        <w:br/>
        <w:t>"options": ["u/g", "2u/g", "u^2/g", "u/2g"],</w:t>
      </w:r>
      <w:r w:rsidRPr="00B56DDD">
        <w:br/>
        <w:t>"correct_answer": "u/g"</w:t>
      </w:r>
      <w:r w:rsidRPr="00B56DDD">
        <w:br/>
        <w:t>},</w:t>
      </w:r>
      <w:r w:rsidRPr="00B56DDD">
        <w:br/>
        <w:t>{</w:t>
      </w:r>
      <w:r w:rsidRPr="00B56DDD">
        <w:br/>
        <w:t>"id": "23",</w:t>
      </w:r>
      <w:r w:rsidRPr="00B56DDD">
        <w:br/>
        <w:t>"subject": "Physics",</w:t>
      </w:r>
      <w:r w:rsidRPr="00B56DDD">
        <w:br/>
        <w:t>"question": "The SI unit of power is:",</w:t>
      </w:r>
      <w:r w:rsidRPr="00B56DDD">
        <w:br/>
      </w:r>
      <w:r w:rsidRPr="00B56DDD">
        <w:lastRenderedPageBreak/>
        <w:t>"options": ["Watt", "Joule", "Newton", "Pascal"],</w:t>
      </w:r>
      <w:r w:rsidRPr="00B56DDD">
        <w:br/>
        <w:t>"correct_answer": "Watt"</w:t>
      </w:r>
      <w:r w:rsidRPr="00B56DDD">
        <w:br/>
        <w:t>},</w:t>
      </w:r>
      <w:r w:rsidRPr="00B56DDD">
        <w:br/>
        <w:t>{</w:t>
      </w:r>
      <w:r w:rsidRPr="00B56DDD">
        <w:br/>
        <w:t>"id": "24",</w:t>
      </w:r>
      <w:r w:rsidRPr="00B56DDD">
        <w:br/>
        <w:t>"subject": "Physics",</w:t>
      </w:r>
      <w:r w:rsidRPr="00B56DDD">
        <w:br/>
        <w:t>"question": "Which of the following is a scalar quantity?",</w:t>
      </w:r>
      <w:r w:rsidRPr="00B56DDD">
        <w:br/>
        <w:t>"options": ["Force", "Acceleration", "Work", "Momentum"],</w:t>
      </w:r>
      <w:r w:rsidRPr="00B56DDD">
        <w:br/>
        <w:t>"correct_answer": "Work"</w:t>
      </w:r>
      <w:r w:rsidRPr="00B56DDD">
        <w:br/>
        <w:t>},</w:t>
      </w:r>
      <w:r w:rsidRPr="00B56DDD">
        <w:br/>
        <w:t>{</w:t>
      </w:r>
      <w:r w:rsidRPr="00B56DDD">
        <w:br/>
        <w:t>"id": "25",</w:t>
      </w:r>
      <w:r w:rsidRPr="00B56DDD">
        <w:br/>
        <w:t>"subject": "Physics",</w:t>
      </w:r>
      <w:r w:rsidRPr="00B56DDD">
        <w:br/>
        <w:t>"question": "The escape velocity from Earth is approximately:",</w:t>
      </w:r>
      <w:r w:rsidRPr="00B56DDD">
        <w:br/>
        <w:t>"options": ["11.2 km/s", "8 km/s", "5.6 km/s", "15 km/s"],</w:t>
      </w:r>
      <w:r w:rsidRPr="00B56DDD">
        <w:br/>
        <w:t>"correct_answer": "11.2 km/s"</w:t>
      </w:r>
      <w:r w:rsidRPr="00B56DDD">
        <w:br/>
        <w:t>},</w:t>
      </w:r>
      <w:r w:rsidRPr="00B56DDD">
        <w:br/>
        <w:t>{</w:t>
      </w:r>
      <w:r w:rsidRPr="00B56DDD">
        <w:br/>
        <w:t>"id": "26",</w:t>
      </w:r>
      <w:r w:rsidRPr="00B56DDD">
        <w:br/>
        <w:t>"subject": "Physics",</w:t>
      </w:r>
      <w:r w:rsidRPr="00B56DDD">
        <w:br/>
        <w:t>"question": "Sample question 6 for Physics?",</w:t>
      </w:r>
      <w:r w:rsidRPr="00B56DDD">
        <w:br/>
        <w:t>"options": ["Option 1", "Option 2", "Option 3", "Option 4"],</w:t>
      </w:r>
      <w:r w:rsidRPr="00B56DDD">
        <w:br/>
        <w:t>"correct_answer": "Option 1"</w:t>
      </w:r>
      <w:r w:rsidRPr="00B56DDD">
        <w:br/>
        <w:t>},</w:t>
      </w:r>
      <w:r w:rsidRPr="00B56DDD">
        <w:br/>
        <w:t>{</w:t>
      </w:r>
      <w:r w:rsidRPr="00B56DDD">
        <w:br/>
        <w:t>"id": "27",</w:t>
      </w:r>
      <w:r w:rsidRPr="00B56DDD">
        <w:br/>
        <w:t>"subject": "Physics",</w:t>
      </w:r>
      <w:r w:rsidRPr="00B56DDD">
        <w:br/>
        <w:t>"question": "Sample question 7 for Physics?",</w:t>
      </w:r>
      <w:r w:rsidRPr="00B56DDD">
        <w:br/>
        <w:t>"options": ["Option 1", "Option 2", "Option 3", "Option 4"],</w:t>
      </w:r>
      <w:r w:rsidRPr="00B56DDD">
        <w:br/>
        <w:t>"correct_answer": "Option 1"</w:t>
      </w:r>
      <w:r w:rsidRPr="00B56DDD">
        <w:br/>
        <w:t>},</w:t>
      </w:r>
      <w:r w:rsidRPr="00B56DDD">
        <w:br/>
        <w:t>{</w:t>
      </w:r>
      <w:r w:rsidRPr="00B56DDD">
        <w:br/>
        <w:t>"id": "28",</w:t>
      </w:r>
      <w:r w:rsidRPr="00B56DDD">
        <w:br/>
        <w:t>"subject": "Physics",</w:t>
      </w:r>
      <w:r w:rsidRPr="00B56DDD">
        <w:br/>
        <w:t>"question": "Sample question 8 for Physics?",</w:t>
      </w:r>
      <w:r w:rsidRPr="00B56DDD">
        <w:br/>
        <w:t>"options": ["Option 1", "Option 2", "Option 3", "Option 4"],</w:t>
      </w:r>
      <w:r w:rsidRPr="00B56DDD">
        <w:br/>
        <w:t>"correct_answer": "Option 1"</w:t>
      </w:r>
      <w:r w:rsidRPr="00B56DDD">
        <w:br/>
        <w:t>},</w:t>
      </w:r>
      <w:r w:rsidRPr="00B56DDD">
        <w:br/>
        <w:t>{</w:t>
      </w:r>
      <w:r w:rsidRPr="00B56DDD">
        <w:br/>
        <w:t>"id": "29",</w:t>
      </w:r>
      <w:r w:rsidRPr="00B56DDD">
        <w:br/>
        <w:t>"subject": "Physics",</w:t>
      </w:r>
      <w:r w:rsidRPr="00B56DDD">
        <w:br/>
        <w:t>"question": "Sample question 9 for Physics?",</w:t>
      </w:r>
      <w:r w:rsidRPr="00B56DDD">
        <w:br/>
        <w:t>"options": ["Option 1", "Option 2", "Option 3", "Option 4"],</w:t>
      </w:r>
      <w:r w:rsidRPr="00B56DDD">
        <w:br/>
      </w:r>
      <w:r w:rsidRPr="00B56DDD">
        <w:lastRenderedPageBreak/>
        <w:t>"correct_answer": "Option 1"</w:t>
      </w:r>
      <w:r w:rsidRPr="00B56DDD">
        <w:br/>
        <w:t>},</w:t>
      </w:r>
      <w:r w:rsidRPr="00B56DDD">
        <w:br/>
        <w:t>{</w:t>
      </w:r>
      <w:r w:rsidRPr="00B56DDD">
        <w:br/>
        <w:t>"id": "30",</w:t>
      </w:r>
      <w:r w:rsidRPr="00B56DDD">
        <w:br/>
        <w:t>"subject": "Physics",</w:t>
      </w:r>
      <w:r w:rsidRPr="00B56DDD">
        <w:br/>
        <w:t>"question": "Sample question 10 for Physics?",</w:t>
      </w:r>
      <w:r w:rsidRPr="00B56DDD">
        <w:br/>
        <w:t>"options": ["Option 1", "Option 2", "Option 3", "Option 4"],</w:t>
      </w:r>
      <w:r w:rsidRPr="00B56DDD">
        <w:br/>
        <w:t>"correct_answer": "Option 1"</w:t>
      </w:r>
      <w:r w:rsidRPr="00B56DDD">
        <w:br/>
        <w:t>},</w:t>
      </w:r>
      <w:r w:rsidRPr="00B56DDD">
        <w:br/>
        <w:t>{</w:t>
      </w:r>
      <w:r w:rsidRPr="00B56DDD">
        <w:br/>
        <w:t>"id": "31",</w:t>
      </w:r>
      <w:r w:rsidRPr="00B56DDD">
        <w:br/>
        <w:t>"subject": "Chemistry",</w:t>
      </w:r>
      <w:r w:rsidRPr="00B56DDD">
        <w:br/>
        <w:t>"question": "Which of the following is NOT a transition element?",</w:t>
      </w:r>
      <w:r w:rsidRPr="00B56DDD">
        <w:br/>
        <w:t>"options": ["Zinc", "Copper", "Silver", "Calcium"],</w:t>
      </w:r>
      <w:r w:rsidRPr="00B56DDD">
        <w:br/>
        <w:t>"correct_answer": "Calcium"</w:t>
      </w:r>
      <w:r w:rsidRPr="00B56DDD">
        <w:br/>
        <w:t>},</w:t>
      </w:r>
      <w:r w:rsidRPr="00B56DDD">
        <w:br/>
        <w:t>{</w:t>
      </w:r>
      <w:r w:rsidRPr="00B56DDD">
        <w:br/>
        <w:t>"id": "32",</w:t>
      </w:r>
      <w:r w:rsidRPr="00B56DDD">
        <w:br/>
        <w:t>"subject": "Chemistry",</w:t>
      </w:r>
      <w:r w:rsidRPr="00B56DDD">
        <w:br/>
        <w:t>"question": "The IUPAC name of CH3CH2CH2COOH is:",</w:t>
      </w:r>
      <w:r w:rsidRPr="00B56DDD">
        <w:br/>
        <w:t>"options": ["Butanoic acid", "Propanoic acid", "Ethanoic acid", "Pentanoic acid"],</w:t>
      </w:r>
      <w:r w:rsidRPr="00B56DDD">
        <w:br/>
        <w:t>"correct_answer": "Butanoic acid"</w:t>
      </w:r>
      <w:r w:rsidRPr="00B56DDD">
        <w:br/>
        <w:t>},</w:t>
      </w:r>
      <w:r w:rsidRPr="00B56DDD">
        <w:br/>
        <w:t>{</w:t>
      </w:r>
      <w:r w:rsidRPr="00B56DDD">
        <w:br/>
        <w:t>"id": "33",</w:t>
      </w:r>
      <w:r w:rsidRPr="00B56DDD">
        <w:br/>
        <w:t>"subject": "Chemistry",</w:t>
      </w:r>
      <w:r w:rsidRPr="00B56DDD">
        <w:br/>
        <w:t>"question": "Which of the following has the highest electron affinity?",</w:t>
      </w:r>
      <w:r w:rsidRPr="00B56DDD">
        <w:br/>
        <w:t>"options": ["Fluorine", "Chlorine", "Bromine", "Iodine"],</w:t>
      </w:r>
      <w:r w:rsidRPr="00B56DDD">
        <w:br/>
        <w:t>"correct_answer": "Chlorine"</w:t>
      </w:r>
      <w:r w:rsidRPr="00B56DDD">
        <w:br/>
        <w:t>},</w:t>
      </w:r>
      <w:r w:rsidRPr="00B56DDD">
        <w:br/>
        <w:t>{</w:t>
      </w:r>
      <w:r w:rsidRPr="00B56DDD">
        <w:br/>
        <w:t>"id": "34",</w:t>
      </w:r>
      <w:r w:rsidRPr="00B56DDD">
        <w:br/>
        <w:t>"subject": "Chemistry",</w:t>
      </w:r>
      <w:r w:rsidRPr="00B56DDD">
        <w:br/>
        <w:t>"question": "The hybridization of the central atom in SF6 is:",</w:t>
      </w:r>
      <w:r w:rsidRPr="00B56DDD">
        <w:br/>
        <w:t>"options": ["sp3", "sp3d", "sp3d2", "sp2"],</w:t>
      </w:r>
      <w:r w:rsidRPr="00B56DDD">
        <w:br/>
        <w:t>"correct_answer": "sp3d2"</w:t>
      </w:r>
      <w:r w:rsidRPr="00B56DDD">
        <w:br/>
        <w:t>},</w:t>
      </w:r>
      <w:r w:rsidRPr="00B56DDD">
        <w:br/>
        <w:t>{</w:t>
      </w:r>
      <w:r w:rsidRPr="00B56DDD">
        <w:br/>
        <w:t>"id": "35",</w:t>
      </w:r>
      <w:r w:rsidRPr="00B56DDD">
        <w:br/>
        <w:t>"subject": "Chemistry",</w:t>
      </w:r>
      <w:r w:rsidRPr="00B56DDD">
        <w:br/>
        <w:t>"question": "The number of sigma bonds in benzene is:",</w:t>
      </w:r>
      <w:r w:rsidRPr="00B56DDD">
        <w:br/>
        <w:t>"options": ["6", "12", "18", "24"],</w:t>
      </w:r>
      <w:r w:rsidRPr="00B56DDD">
        <w:br/>
        <w:t>"correct_answer": "12"</w:t>
      </w:r>
      <w:r w:rsidRPr="00B56DDD">
        <w:br/>
      </w:r>
      <w:r w:rsidRPr="00B56DDD">
        <w:lastRenderedPageBreak/>
        <w:t>},</w:t>
      </w:r>
      <w:r w:rsidRPr="00B56DDD">
        <w:br/>
        <w:t>{</w:t>
      </w:r>
      <w:r w:rsidRPr="00B56DDD">
        <w:br/>
        <w:t>"id": "36",</w:t>
      </w:r>
      <w:r w:rsidRPr="00B56DDD">
        <w:br/>
        <w:t>"subject": "Chemistry",</w:t>
      </w:r>
      <w:r w:rsidRPr="00B56DDD">
        <w:br/>
        <w:t>"question": "Which of the following is a strong reducing agent?",</w:t>
      </w:r>
      <w:r w:rsidRPr="00B56DDD">
        <w:br/>
        <w:t>"options": ["Na", "Al", "Fe", "Cu"],</w:t>
      </w:r>
      <w:r w:rsidRPr="00B56DDD">
        <w:br/>
        <w:t>"correct_answer": "Na"</w:t>
      </w:r>
      <w:r w:rsidRPr="00B56DDD">
        <w:br/>
        <w:t>},</w:t>
      </w:r>
      <w:r w:rsidRPr="00B56DDD">
        <w:br/>
        <w:t>{</w:t>
      </w:r>
      <w:r w:rsidRPr="00B56DDD">
        <w:br/>
        <w:t>"id": "37",</w:t>
      </w:r>
      <w:r w:rsidRPr="00B56DDD">
        <w:br/>
        <w:t>"subject": "Chemistry",</w:t>
      </w:r>
      <w:r w:rsidRPr="00B56DDD">
        <w:br/>
        <w:t>"question": "The pH of a 0.01 M HCl solution is:",</w:t>
      </w:r>
      <w:r w:rsidRPr="00B56DDD">
        <w:br/>
        <w:t>"options": ["1", "2", "3", "4"],</w:t>
      </w:r>
      <w:r w:rsidRPr="00B56DDD">
        <w:br/>
        <w:t>"correct_answer": "2"</w:t>
      </w:r>
      <w:r w:rsidRPr="00B56DDD">
        <w:br/>
        <w:t>},</w:t>
      </w:r>
      <w:r w:rsidRPr="00B56DDD">
        <w:br/>
        <w:t>{</w:t>
      </w:r>
      <w:r w:rsidRPr="00B56DDD">
        <w:br/>
        <w:t>"id": "38",</w:t>
      </w:r>
      <w:r w:rsidRPr="00B56DDD">
        <w:br/>
        <w:t>"subject": "Chemistry",</w:t>
      </w:r>
      <w:r w:rsidRPr="00B56DDD">
        <w:br/>
        <w:t>"question": "The unit of rate constant for a zero-order reaction is:",</w:t>
      </w:r>
      <w:r w:rsidRPr="00B56DDD">
        <w:br/>
        <w:t>"options": ["mol L−1s−1", "s−1", "L mol−1s−1", "L2mol−2s−1"],</w:t>
      </w:r>
      <w:r w:rsidRPr="00B56DDD">
        <w:br/>
        <w:t>"correct_answer": "mol L−1s−1"</w:t>
      </w:r>
      <w:r w:rsidRPr="00B56DDD">
        <w:br/>
        <w:t>},</w:t>
      </w:r>
      <w:r w:rsidRPr="00B56DDD">
        <w:br/>
        <w:t>{</w:t>
      </w:r>
      <w:r w:rsidRPr="00B56DDD">
        <w:br/>
        <w:t>"id": "39",</w:t>
      </w:r>
      <w:r w:rsidRPr="00B56DDD">
        <w:br/>
        <w:t>"subject": "Chemistry",</w:t>
      </w:r>
      <w:r w:rsidRPr="00B56DDD">
        <w:br/>
        <w:t>"question": "Which of the following is an example of a buffer solution?",</w:t>
      </w:r>
      <w:r w:rsidRPr="00B56DDD">
        <w:br/>
        <w:t>"options": ["CH3COOH + CH3COONa", "HCl + NaCl", "NaOH + NaCl", "H2SO4 + Na2SO4"],</w:t>
      </w:r>
      <w:r w:rsidRPr="00B56DDD">
        <w:br/>
        <w:t>"correct_answer": "CH3COOH + CH3COONa"</w:t>
      </w:r>
      <w:r w:rsidRPr="00B56DDD">
        <w:br/>
        <w:t>},</w:t>
      </w:r>
      <w:r w:rsidRPr="00B56DDD">
        <w:br/>
        <w:t>{</w:t>
      </w:r>
      <w:r w:rsidRPr="00B56DDD">
        <w:br/>
        <w:t>"id": "40",</w:t>
      </w:r>
      <w:r w:rsidRPr="00B56DDD">
        <w:br/>
        <w:t>"subject": "Chemistry",</w:t>
      </w:r>
      <w:r w:rsidRPr="00B56DDD">
        <w:br/>
        <w:t>"question": "The oxidation state of sulfur in H2SO4 is:",</w:t>
      </w:r>
      <w:r w:rsidRPr="00B56DDD">
        <w:br/>
        <w:t>"options": ["+2", "+4", "+6", "+8"],</w:t>
      </w:r>
      <w:r w:rsidRPr="00B56DDD">
        <w:br/>
        <w:t>"correct_answer": "+6"</w:t>
      </w:r>
      <w:r w:rsidRPr="00B56DDD">
        <w:br/>
        <w:t>},</w:t>
      </w:r>
      <w:r w:rsidRPr="00B56DDD">
        <w:br/>
        <w:t>{</w:t>
      </w:r>
      <w:r w:rsidRPr="00B56DDD">
        <w:br/>
        <w:t>"id": "41",</w:t>
      </w:r>
      <w:r w:rsidRPr="00B56DDD">
        <w:br/>
        <w:t>"subject": "Chemistry",</w:t>
      </w:r>
      <w:r w:rsidRPr="00B56DDD">
        <w:br/>
        <w:t>"question": "Which of the following is NOT a colligative property?",</w:t>
      </w:r>
      <w:r w:rsidRPr="00B56DDD">
        <w:br/>
        <w:t>"options": ["Osmotic pressure", "Boiling point elevation", "Vapor pressure lowering", "Density"],</w:t>
      </w:r>
      <w:r w:rsidRPr="00B56DDD">
        <w:br/>
        <w:t>"correct_answer": "Density"</w:t>
      </w:r>
      <w:r w:rsidRPr="00B56DDD">
        <w:br/>
      </w:r>
      <w:r w:rsidRPr="00B56DDD">
        <w:lastRenderedPageBreak/>
        <w:t>},</w:t>
      </w:r>
      <w:r w:rsidRPr="00B56DDD">
        <w:br/>
        <w:t>{</w:t>
      </w:r>
      <w:r w:rsidRPr="00B56DDD">
        <w:br/>
        <w:t>"id": "42",</w:t>
      </w:r>
      <w:r w:rsidRPr="00B56DDD">
        <w:br/>
        <w:t>"subject": "Chemistry",</w:t>
      </w:r>
      <w:r w:rsidRPr="00B56DDD">
        <w:br/>
        <w:t>"question": "The shape of NH3 molecule is:",</w:t>
      </w:r>
      <w:r w:rsidRPr="00B56DDD">
        <w:br/>
        <w:t>"options": ["Linear", "Trigonal planar", "Tetrahedral", "Pyramidal"],</w:t>
      </w:r>
      <w:r w:rsidRPr="00B56DDD">
        <w:br/>
        <w:t>"correct_answer": "Pyramidal"</w:t>
      </w:r>
      <w:r w:rsidRPr="00B56DDD">
        <w:br/>
        <w:t>},</w:t>
      </w:r>
      <w:r w:rsidRPr="00B56DDD">
        <w:br/>
        <w:t>{</w:t>
      </w:r>
      <w:r w:rsidRPr="00B56DDD">
        <w:br/>
        <w:t>"id": "43",</w:t>
      </w:r>
      <w:r w:rsidRPr="00B56DDD">
        <w:br/>
        <w:t>"subject": "Chemistry",</w:t>
      </w:r>
      <w:r w:rsidRPr="00B56DDD">
        <w:br/>
        <w:t>"question": "The bond order of O2 molecule is:",</w:t>
      </w:r>
      <w:r w:rsidRPr="00B56DDD">
        <w:br/>
        <w:t>"options": ["1", "2", "3", "4"],</w:t>
      </w:r>
      <w:r w:rsidRPr="00B56DDD">
        <w:br/>
        <w:t>"correct_answer": "2"</w:t>
      </w:r>
      <w:r w:rsidRPr="00B56DDD">
        <w:br/>
        <w:t>},</w:t>
      </w:r>
      <w:r w:rsidRPr="00B56DDD">
        <w:br/>
        <w:t>{</w:t>
      </w:r>
      <w:r w:rsidRPr="00B56DDD">
        <w:br/>
        <w:t>"id": "44",</w:t>
      </w:r>
      <w:r w:rsidRPr="00B56DDD">
        <w:br/>
        <w:t>"subject": "Chemistry",</w:t>
      </w:r>
      <w:r w:rsidRPr="00B56DDD">
        <w:br/>
        <w:t>"question": "Which of the following is a Lewis acid?",</w:t>
      </w:r>
      <w:r w:rsidRPr="00B56DDD">
        <w:br/>
        <w:t>"options": ["NH3", "BF3", "H2O", "OH−"],</w:t>
      </w:r>
      <w:r w:rsidRPr="00B56DDD">
        <w:br/>
        <w:t>"correct_answer": "BF3"</w:t>
      </w:r>
      <w:r w:rsidRPr="00B56DDD">
        <w:br/>
        <w:t>},</w:t>
      </w:r>
      <w:r w:rsidRPr="00B56DDD">
        <w:br/>
        <w:t>{</w:t>
      </w:r>
      <w:r w:rsidRPr="00B56DDD">
        <w:br/>
        <w:t>"id": "45",</w:t>
      </w:r>
      <w:r w:rsidRPr="00B56DDD">
        <w:br/>
        <w:t>"subject": "Chemistry",</w:t>
      </w:r>
      <w:r w:rsidRPr="00B56DDD">
        <w:br/>
        <w:t>"question": "The number of moles of KMnO4 required to oxidize 1 mole of FeC2O4 in acidic medium is:",</w:t>
      </w:r>
      <w:r w:rsidRPr="00B56DDD">
        <w:br/>
        <w:t>"options": ["0.2", "0.6", "0.4", "0.8"],</w:t>
      </w:r>
      <w:r w:rsidRPr="00B56DDD">
        <w:br/>
        <w:t>"correct_answer": "0.6"</w:t>
      </w:r>
      <w:r w:rsidRPr="00B56DDD">
        <w:br/>
        <w:t>},</w:t>
      </w:r>
      <w:r w:rsidRPr="00B56DDD">
        <w:br/>
        <w:t>{</w:t>
      </w:r>
      <w:r w:rsidRPr="00B56DDD">
        <w:br/>
        <w:t>"id": "46",</w:t>
      </w:r>
      <w:r w:rsidRPr="00B56DDD">
        <w:br/>
        <w:t>"subject": "Chemistry",</w:t>
      </w:r>
      <w:r w:rsidRPr="00B56DDD">
        <w:br/>
        <w:t>"question": "The compound with the highest boiling point is:",</w:t>
      </w:r>
      <w:r w:rsidRPr="00B56DDD">
        <w:br/>
        <w:t>"options": ["CH4", "C2H6", "C3H8", "C4H10"],</w:t>
      </w:r>
      <w:r w:rsidRPr="00B56DDD">
        <w:br/>
        <w:t>"correct_answer": "C4H10"</w:t>
      </w:r>
      <w:r w:rsidRPr="00B56DDD">
        <w:br/>
        <w:t>},</w:t>
      </w:r>
      <w:r w:rsidRPr="00B56DDD">
        <w:br/>
        <w:t>{</w:t>
      </w:r>
      <w:r w:rsidRPr="00B56DDD">
        <w:br/>
        <w:t>"id": "47",</w:t>
      </w:r>
      <w:r w:rsidRPr="00B56DDD">
        <w:br/>
        <w:t>"subject": "Chemistry",</w:t>
      </w:r>
      <w:r w:rsidRPr="00B56DDD">
        <w:br/>
        <w:t>"question": "The number of isomers for C4H10 is:",</w:t>
      </w:r>
      <w:r w:rsidRPr="00B56DDD">
        <w:br/>
        <w:t>"options": ["2", "3", "4", "5"],</w:t>
      </w:r>
      <w:r w:rsidRPr="00B56DDD">
        <w:br/>
        <w:t>"correct_answer": "2"</w:t>
      </w:r>
      <w:r w:rsidRPr="00B56DDD">
        <w:br/>
      </w:r>
      <w:r w:rsidRPr="00B56DDD">
        <w:lastRenderedPageBreak/>
        <w:t>},</w:t>
      </w:r>
      <w:r w:rsidRPr="00B56DDD">
        <w:br/>
        <w:t>{</w:t>
      </w:r>
      <w:r w:rsidRPr="00B56DDD">
        <w:br/>
        <w:t>"id": "48",</w:t>
      </w:r>
      <w:r w:rsidRPr="00B56DDD">
        <w:br/>
        <w:t>"subject": "Chemistry",</w:t>
      </w:r>
      <w:r w:rsidRPr="00B56DDD">
        <w:br/>
        <w:t>"question": "The product of the reaction between benzene and chlorine in the presence of sunlight is:",</w:t>
      </w:r>
      <w:r w:rsidRPr="00B56DDD">
        <w:br/>
        <w:t>"options": ["Chlorobenzene", "Benzyl chloride", "Hexachlorobenzene", "Benzene hexachloride"],</w:t>
      </w:r>
      <w:r w:rsidRPr="00B56DDD">
        <w:br/>
        <w:t>"correct_answer": "Benzene hexachloride"</w:t>
      </w:r>
      <w:r w:rsidRPr="00B56DDD">
        <w:br/>
        <w:t>},</w:t>
      </w:r>
      <w:r w:rsidRPr="00B56DDD">
        <w:br/>
        <w:t>{</w:t>
      </w:r>
      <w:r w:rsidRPr="00B56DDD">
        <w:br/>
        <w:t>"id": "49",</w:t>
      </w:r>
      <w:r w:rsidRPr="00B56DDD">
        <w:br/>
        <w:t>"subject": "Chemistry",</w:t>
      </w:r>
      <w:r w:rsidRPr="00B56DDD">
        <w:br/>
        <w:t>"question": "The catalyst used in the Haber process is:",</w:t>
      </w:r>
      <w:r w:rsidRPr="00B56DDD">
        <w:br/>
        <w:t>"options": ["Fe", "Pt", "Ni", "V2O5"],</w:t>
      </w:r>
      <w:r w:rsidRPr="00B56DDD">
        <w:br/>
        <w:t>"correct_answer": "Fe"</w:t>
      </w:r>
      <w:r w:rsidRPr="00B56DDD">
        <w:br/>
        <w:t>},</w:t>
      </w:r>
      <w:r w:rsidRPr="00B56DDD">
        <w:br/>
        <w:t>{</w:t>
      </w:r>
      <w:r w:rsidRPr="00B56DDD">
        <w:br/>
        <w:t>"id": "50",</w:t>
      </w:r>
      <w:r w:rsidRPr="00B56DDD">
        <w:br/>
        <w:t>"subject": "Chemistry",</w:t>
      </w:r>
      <w:r w:rsidRPr="00B56DDD">
        <w:br/>
        <w:t>"question": "The compound used in the preparation of Bakelite is:",</w:t>
      </w:r>
      <w:r w:rsidRPr="00B56DDD">
        <w:br/>
        <w:t>"options": ["Phenol", "Formaldehyde", "Acetic acid", "Ethanol"],</w:t>
      </w:r>
      <w:r w:rsidRPr="00B56DDD">
        <w:br/>
        <w:t>"correct_answer": "Phenol"</w:t>
      </w:r>
      <w:r w:rsidRPr="00B56DDD">
        <w:br/>
        <w:t>},</w:t>
      </w:r>
    </w:p>
    <w:p w14:paraId="7F0ABF62" w14:textId="54A5F56F" w:rsidR="000F125F" w:rsidRDefault="00BC5299" w:rsidP="00FD3620">
      <w:pPr>
        <w:pStyle w:val="ListBullet"/>
        <w:numPr>
          <w:ilvl w:val="0"/>
          <w:numId w:val="0"/>
        </w:numPr>
      </w:pPr>
      <w:r w:rsidRPr="00BC5299">
        <w:t xml:space="preserve">    </w:t>
      </w:r>
    </w:p>
    <w:p w14:paraId="659AB0DE" w14:textId="36E61813" w:rsidR="008B4A1E" w:rsidRDefault="00635FFB" w:rsidP="00FD3620">
      <w:pPr>
        <w:pStyle w:val="ListBullet"/>
        <w:numPr>
          <w:ilvl w:val="0"/>
          <w:numId w:val="0"/>
        </w:numPr>
      </w:pPr>
      <w:r>
        <w:t xml:space="preserve"> </w:t>
      </w:r>
      <w:r>
        <w:tab/>
      </w:r>
    </w:p>
    <w:p w14:paraId="7A80231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20CF1F8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"51",</w:t>
      </w:r>
    </w:p>
    <w:p w14:paraId="44F8F60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1E0333A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number of electrons in the valence shell of a nitrogen atom is:",</w:t>
      </w:r>
    </w:p>
    <w:p w14:paraId="7BE2321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["3", "5", "7", "8"],</w:t>
      </w:r>
    </w:p>
    <w:p w14:paraId="2FA95A3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"5"</w:t>
      </w:r>
    </w:p>
    <w:p w14:paraId="0EF6447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8ACB52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34AEC76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"52",</w:t>
      </w:r>
    </w:p>
    <w:p w14:paraId="302393C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5FE9145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compound with the highest dipole moment is:",</w:t>
      </w:r>
    </w:p>
    <w:p w14:paraId="0BBDCEF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["CH4", "NH3", "H2O", "CO2"],</w:t>
      </w:r>
    </w:p>
    <w:p w14:paraId="0BB94AD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"H2O"</w:t>
      </w:r>
    </w:p>
    <w:p w14:paraId="5E782E8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39D115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BAFD1F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"53",</w:t>
      </w:r>
    </w:p>
    <w:p w14:paraId="2317890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58F10C0A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"question": "The number of unpaired electrons in Fe2+ is:",</w:t>
      </w:r>
    </w:p>
    <w:p w14:paraId="3267B97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["2", "4", "6", "8"],</w:t>
      </w:r>
    </w:p>
    <w:p w14:paraId="50420DC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"4"</w:t>
      </w:r>
    </w:p>
    <w:p w14:paraId="11174A1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581E9B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23EFBC0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"54",</w:t>
      </w:r>
    </w:p>
    <w:p w14:paraId="3F0DAC1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0A8ED94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compound used as an antiknock agent in petrol is:",</w:t>
      </w:r>
    </w:p>
    <w:p w14:paraId="2531344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["Pb(C2H5)4", "PbO", "PbCl2", "PbSO4"],</w:t>
      </w:r>
    </w:p>
    <w:p w14:paraId="6BAE90C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"Pb(C2H5)4"</w:t>
      </w:r>
    </w:p>
    <w:p w14:paraId="22F61DF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6E801D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D9C6E8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"55",</w:t>
      </w:r>
    </w:p>
    <w:p w14:paraId="1548F27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2A8A3BE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number of π-bonds in C2H2 is:",</w:t>
      </w:r>
    </w:p>
    <w:p w14:paraId="142A19F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["1", "2", "3", "4"],</w:t>
      </w:r>
    </w:p>
    <w:p w14:paraId="2E32DFE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"2"</w:t>
      </w:r>
    </w:p>
    <w:p w14:paraId="70C4DCE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B5BCCB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BCA05F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"56",</w:t>
      </w:r>
    </w:p>
    <w:p w14:paraId="30539B0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126EAA7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compound used in the preparation of TNT is:",</w:t>
      </w:r>
    </w:p>
    <w:p w14:paraId="3A8E720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["Toluene", "Benzene", "Phenol", "Aniline"],</w:t>
      </w:r>
    </w:p>
    <w:p w14:paraId="05B9EF8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"Toluene"</w:t>
      </w:r>
    </w:p>
    <w:p w14:paraId="4926FE9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801939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F87CC3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"57",</w:t>
      </w:r>
    </w:p>
    <w:p w14:paraId="47B1407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7602751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number of neutrons in 614C is:",</w:t>
      </w:r>
    </w:p>
    <w:p w14:paraId="5752A9C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["6", "8", "14", "20"],</w:t>
      </w:r>
    </w:p>
    <w:p w14:paraId="1947262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"8"</w:t>
      </w:r>
    </w:p>
    <w:p w14:paraId="598FAC9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7DCF17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227A56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"58",</w:t>
      </w:r>
    </w:p>
    <w:p w14:paraId="7600B44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14112EF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compound with the highest solubility in water is:",</w:t>
      </w:r>
    </w:p>
    <w:p w14:paraId="7243502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["CH4", "C2H5OH", "C6H6", "CCl4"],</w:t>
      </w:r>
    </w:p>
    <w:p w14:paraId="1B660E1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"C2H5OH"</w:t>
      </w:r>
    </w:p>
    <w:p w14:paraId="3537EF1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DDAF6B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437329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"59",</w:t>
      </w:r>
    </w:p>
    <w:p w14:paraId="249C33C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177B353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number of lone pairs on the central atom in XeF4 is:",</w:t>
      </w:r>
    </w:p>
    <w:p w14:paraId="6CB5ED66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"options": ["1", "2", "3", "4"],</w:t>
      </w:r>
    </w:p>
    <w:p w14:paraId="1A61618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"2"</w:t>
      </w:r>
    </w:p>
    <w:p w14:paraId="24E691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C5629A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5088FEC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"60",</w:t>
      </w:r>
    </w:p>
    <w:p w14:paraId="32A1FB1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"Chemistry",</w:t>
      </w:r>
    </w:p>
    <w:p w14:paraId="0B2A9E6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compound used as a refrigerant is:",</w:t>
      </w:r>
    </w:p>
    <w:p w14:paraId="7D0C020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["CF4", "CH4", "CCl4", "CF2Cl2"],</w:t>
      </w:r>
    </w:p>
    <w:p w14:paraId="50B799B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"CF2Cl2"</w:t>
      </w:r>
    </w:p>
    <w:p w14:paraId="2E91F2F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02247D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2E29FA3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"61",</w:t>
      </w:r>
    </w:p>
    <w:p w14:paraId="1B70C8E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50D907B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"If an = 3n + 2, then the sum of the first 10 terms is:",</w:t>
      </w:r>
    </w:p>
    <w:p w14:paraId="310A96C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170", "(B) 165", "(C) 150", "(D) 180"],</w:t>
      </w:r>
    </w:p>
    <w:p w14:paraId="7E4653A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165"</w:t>
      </w:r>
    </w:p>
    <w:p w14:paraId="6B055E2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7F9E87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5958FA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"62",</w:t>
      </w:r>
    </w:p>
    <w:p w14:paraId="457C804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54515A2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derivative of f(x) = x^3 + 5x^2 - 2x + 7 is:",</w:t>
      </w:r>
    </w:p>
    <w:p w14:paraId="4FFBDBB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3x^2 + 10x - 2", "(B) 3x^2 + 5x - 2", "(C) 3x^2 + 10x + 2", "(D) 3x^2 - 10x - 2"],</w:t>
      </w:r>
    </w:p>
    <w:p w14:paraId="0C28BDA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3x^2 + 10x - 2"</w:t>
      </w:r>
    </w:p>
    <w:p w14:paraId="1200255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2AA4DEC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204762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"63",</w:t>
      </w:r>
    </w:p>
    <w:p w14:paraId="50349C0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0D53137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sum of an infinite geometric series with first term 4 and common ratio 1/2 is:",</w:t>
      </w:r>
    </w:p>
    <w:p w14:paraId="471F4C7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6", "(B) 8", "(C) 10", "(D) 12"],</w:t>
      </w:r>
    </w:p>
    <w:p w14:paraId="16C4876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8"</w:t>
      </w:r>
    </w:p>
    <w:p w14:paraId="0C8C74E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036CC77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F2DC18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"64",</w:t>
      </w:r>
    </w:p>
    <w:p w14:paraId="19663DF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026347F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distance between the points (3,4) and (-1,2) is:",</w:t>
      </w:r>
    </w:p>
    <w:p w14:paraId="35CC29B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20", "(B) 18", "(C) 10", "(D) 16"],</w:t>
      </w:r>
    </w:p>
    <w:p w14:paraId="746935A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"(C) 10"</w:t>
      </w:r>
    </w:p>
    <w:p w14:paraId="033C7F9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2F8A78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58403C7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"65",</w:t>
      </w:r>
    </w:p>
    <w:p w14:paraId="335D72B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230667CA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"question": "If z = 3 + 4i, then |z| is:",</w:t>
      </w:r>
    </w:p>
    <w:p w14:paraId="47C888A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3", "(B) 4", "(C) 5", "(D) 6"],</w:t>
      </w:r>
    </w:p>
    <w:p w14:paraId="732F211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"(C) 5"</w:t>
      </w:r>
    </w:p>
    <w:p w14:paraId="721578E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CCCE27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B186B9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"66",</w:t>
      </w:r>
    </w:p>
    <w:p w14:paraId="12E32A9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2FE67E7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value of sin 45° + cos 45° is:",</w:t>
      </w:r>
    </w:p>
    <w:p w14:paraId="388E3BE6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"options": ["(A) 2</w:t>
      </w:r>
      <w:r>
        <w:rPr>
          <w:rFonts w:hint="eastAsia"/>
        </w:rPr>
        <w:t>√</w:t>
      </w:r>
      <w:r>
        <w:rPr>
          <w:rFonts w:hint="eastAsia"/>
        </w:rPr>
        <w:t>2", "(B) 1", "(C) 2", "(D) 1/</w:t>
      </w:r>
      <w:r>
        <w:rPr>
          <w:rFonts w:hint="eastAsia"/>
        </w:rPr>
        <w:t>√</w:t>
      </w:r>
      <w:r>
        <w:rPr>
          <w:rFonts w:hint="eastAsia"/>
        </w:rPr>
        <w:t>2"],</w:t>
      </w:r>
    </w:p>
    <w:p w14:paraId="439CC7E3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"correct_answer": "(A) 2</w:t>
      </w:r>
      <w:r>
        <w:rPr>
          <w:rFonts w:hint="eastAsia"/>
        </w:rPr>
        <w:t>√</w:t>
      </w:r>
      <w:r>
        <w:rPr>
          <w:rFonts w:hint="eastAsia"/>
        </w:rPr>
        <w:t>2"</w:t>
      </w:r>
    </w:p>
    <w:p w14:paraId="70AD276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DCE8A3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379A39E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"67",</w:t>
      </w:r>
    </w:p>
    <w:p w14:paraId="32AD04E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2A2CB0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quadratic equation x^2 - 5x + 6 = 0 has roots:",</w:t>
      </w:r>
    </w:p>
    <w:p w14:paraId="2A5441C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2, 3", "(B) -2, -3", "(C) 1, 5", "(D) -1, -6"],</w:t>
      </w:r>
    </w:p>
    <w:p w14:paraId="7D6B845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2, 3"</w:t>
      </w:r>
    </w:p>
    <w:p w14:paraId="20C202A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DEBDDB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CA484C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"68",</w:t>
      </w:r>
    </w:p>
    <w:p w14:paraId="7E877A7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2E72513F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"question": "If A </w:t>
      </w:r>
      <w:r>
        <w:rPr>
          <w:rFonts w:hint="eastAsia"/>
        </w:rPr>
        <w:t>⊂</w:t>
      </w:r>
      <w:r>
        <w:rPr>
          <w:rFonts w:hint="eastAsia"/>
        </w:rPr>
        <w:t xml:space="preserve"> B, then:",</w:t>
      </w:r>
    </w:p>
    <w:p w14:paraId="72A396E8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"options": ["(A) A </w:t>
      </w:r>
      <w:r>
        <w:rPr>
          <w:rFonts w:hint="eastAsia"/>
        </w:rPr>
        <w:t>∩</w:t>
      </w:r>
      <w:r>
        <w:rPr>
          <w:rFonts w:hint="eastAsia"/>
        </w:rPr>
        <w:t xml:space="preserve"> B = B", "(B) A </w:t>
      </w:r>
      <w:r>
        <w:rPr>
          <w:rFonts w:hint="eastAsia"/>
        </w:rPr>
        <w:t>∪</w:t>
      </w:r>
      <w:r>
        <w:rPr>
          <w:rFonts w:hint="eastAsia"/>
        </w:rPr>
        <w:t xml:space="preserve"> B = B", "(C) A </w:t>
      </w:r>
      <w:r>
        <w:rPr>
          <w:rFonts w:hint="eastAsia"/>
        </w:rPr>
        <w:t>∩</w:t>
      </w:r>
      <w:r>
        <w:rPr>
          <w:rFonts w:hint="eastAsia"/>
        </w:rPr>
        <w:t xml:space="preserve"> B = A", "(D) A </w:t>
      </w:r>
      <w:r>
        <w:rPr>
          <w:rFonts w:hint="eastAsia"/>
        </w:rPr>
        <w:t>∪</w:t>
      </w:r>
      <w:r>
        <w:rPr>
          <w:rFonts w:hint="eastAsia"/>
        </w:rPr>
        <w:t xml:space="preserve"> B = A"],</w:t>
      </w:r>
    </w:p>
    <w:p w14:paraId="08E124E4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"correct_answer": "(C) A </w:t>
      </w:r>
      <w:r>
        <w:rPr>
          <w:rFonts w:hint="eastAsia"/>
        </w:rPr>
        <w:t>∩</w:t>
      </w:r>
      <w:r>
        <w:rPr>
          <w:rFonts w:hint="eastAsia"/>
        </w:rPr>
        <w:t xml:space="preserve"> B = A"</w:t>
      </w:r>
    </w:p>
    <w:p w14:paraId="4050F3C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CA5E96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03F8A7E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"69",</w:t>
      </w:r>
    </w:p>
    <w:p w14:paraId="754F2B4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793B35A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sum of the angles of a pentagon is:",</w:t>
      </w:r>
    </w:p>
    <w:p w14:paraId="6F85333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360°", "(B) 540°", "(C) 720°", "(D) 900°"],</w:t>
      </w:r>
    </w:p>
    <w:p w14:paraId="640B653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540°"</w:t>
      </w:r>
    </w:p>
    <w:p w14:paraId="2437599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A74781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130688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"70",</w:t>
      </w:r>
    </w:p>
    <w:p w14:paraId="19267F8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74F6FCE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derivative of sin x is:",</w:t>
      </w:r>
    </w:p>
    <w:p w14:paraId="4251708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cos x", "(B) -cos x", "(C) -sin x", "(D) tan x"],</w:t>
      </w:r>
    </w:p>
    <w:p w14:paraId="4957BF7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cos x"</w:t>
      </w:r>
    </w:p>
    <w:p w14:paraId="4658334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0B52EB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01CD4A1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"71",</w:t>
      </w:r>
    </w:p>
    <w:p w14:paraId="3B9F3B2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66AC295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"If the determinant of a 3×3 matrix is zero, then the matrix is:",</w:t>
      </w:r>
    </w:p>
    <w:p w14:paraId="75BBFDD2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"options": ["(A) Singular", "(B) Invertible", "(C) Diagonal", "(D) Symmetric"],</w:t>
      </w:r>
    </w:p>
    <w:p w14:paraId="4805591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Singular"</w:t>
      </w:r>
    </w:p>
    <w:p w14:paraId="1037FF0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F3EAAE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322FE63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"72",</w:t>
      </w:r>
    </w:p>
    <w:p w14:paraId="72A0AF7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1977508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equation of the line passing through (2,3) with slope 5 is:",</w:t>
      </w:r>
    </w:p>
    <w:p w14:paraId="11581F3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y = 5x + 3", "(B) y - 3 = 5(x - 2)", "(C) y = 5x - 7", "(D) y + 3 = 5(x + 2)"],</w:t>
      </w:r>
    </w:p>
    <w:p w14:paraId="7CB3076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y - 3 = 5(x - 2)"</w:t>
      </w:r>
    </w:p>
    <w:p w14:paraId="7B2EF21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30B800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B3B749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"73",</w:t>
      </w:r>
    </w:p>
    <w:p w14:paraId="32F5B6B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176EE10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sum of the first 20 natural numbers is:",</w:t>
      </w:r>
    </w:p>
    <w:p w14:paraId="13BC520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210", "(B) 220", "(C) 190", "(D) 200"],</w:t>
      </w:r>
    </w:p>
    <w:p w14:paraId="3AA42AD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210"</w:t>
      </w:r>
    </w:p>
    <w:p w14:paraId="470B5DF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A20452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30A28D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"74",</w:t>
      </w:r>
    </w:p>
    <w:p w14:paraId="17CD65A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DC144D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range of the function f(x) = x^2 - 4x + 3 is:",</w:t>
      </w:r>
    </w:p>
    <w:p w14:paraId="3A7B5E33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"options": ["(A) (-</w:t>
      </w:r>
      <w:r>
        <w:rPr>
          <w:rFonts w:hint="eastAsia"/>
        </w:rPr>
        <w:t>∞</w:t>
      </w:r>
      <w:r>
        <w:rPr>
          <w:rFonts w:hint="eastAsia"/>
        </w:rPr>
        <w:t xml:space="preserve">, 2]", "(B) [1, </w:t>
      </w:r>
      <w:r>
        <w:rPr>
          <w:rFonts w:hint="eastAsia"/>
        </w:rPr>
        <w:t>∞</w:t>
      </w:r>
      <w:r>
        <w:rPr>
          <w:rFonts w:hint="eastAsia"/>
        </w:rPr>
        <w:t>)", "(C) (-</w:t>
      </w:r>
      <w:r>
        <w:rPr>
          <w:rFonts w:hint="eastAsia"/>
        </w:rPr>
        <w:t>∞</w:t>
      </w:r>
      <w:r>
        <w:rPr>
          <w:rFonts w:hint="eastAsia"/>
        </w:rPr>
        <w:t xml:space="preserve">, 1]", "(D) [2, </w:t>
      </w:r>
      <w:r>
        <w:rPr>
          <w:rFonts w:hint="eastAsia"/>
        </w:rPr>
        <w:t>∞</w:t>
      </w:r>
      <w:r>
        <w:rPr>
          <w:rFonts w:hint="eastAsia"/>
        </w:rPr>
        <w:t>)"],</w:t>
      </w:r>
    </w:p>
    <w:p w14:paraId="29D99FCC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"correct_answer": "(B) [1, </w:t>
      </w:r>
      <w:r>
        <w:rPr>
          <w:rFonts w:hint="eastAsia"/>
        </w:rPr>
        <w:t>∞</w:t>
      </w:r>
      <w:r>
        <w:rPr>
          <w:rFonts w:hint="eastAsia"/>
        </w:rPr>
        <w:t>)"</w:t>
      </w:r>
    </w:p>
    <w:p w14:paraId="1CD423B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16AC55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4821C51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"75",</w:t>
      </w:r>
    </w:p>
    <w:p w14:paraId="5291FFE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461436B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inverse of the function f(x) = 2x + 3 is:",</w:t>
      </w:r>
    </w:p>
    <w:p w14:paraId="1084AC0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f^(-1)(x) = (x - 3)/2", "(B) f^(-1)(x) = (x + 3)/2", "(C) f^(-1)(x) = x/2 - 3", "(D) f^(-1)(x) = 2x - 3"],</w:t>
      </w:r>
    </w:p>
    <w:p w14:paraId="4CC776C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f^(-1)(x) = (x - 3)/2"</w:t>
      </w:r>
    </w:p>
    <w:p w14:paraId="1B25B1E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025AD9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080BA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"76",</w:t>
      </w:r>
    </w:p>
    <w:p w14:paraId="356D0E9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3D54FE2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"question": "If </w:t>
      </w:r>
      <w:r>
        <w:rPr>
          <w:rFonts w:hint="eastAsia"/>
        </w:rPr>
        <w:t>∫</w:t>
      </w:r>
      <w:r>
        <w:rPr>
          <w:rFonts w:hint="eastAsia"/>
        </w:rPr>
        <w:t>f(x)dx = x^2 + C, then f(x) is:",</w:t>
      </w:r>
    </w:p>
    <w:p w14:paraId="19665E3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x", "(B) x^2", "(C) 2x", "(D) 2x + C"],</w:t>
      </w:r>
    </w:p>
    <w:p w14:paraId="0738C73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"(C) 2x"</w:t>
      </w:r>
    </w:p>
    <w:p w14:paraId="283F1FA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8AF57D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9C98FB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"77",</w:t>
      </w:r>
    </w:p>
    <w:p w14:paraId="649B84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D24AF8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binomial expansion of (x + y)^3 contains:",</w:t>
      </w:r>
    </w:p>
    <w:p w14:paraId="436E7D3F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"options": ["(A) 2 terms", "(B) 3 terms", "(C) 4 terms", "(D) 5 terms"],</w:t>
      </w:r>
    </w:p>
    <w:p w14:paraId="00C7C45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"(C) 4 terms"</w:t>
      </w:r>
    </w:p>
    <w:p w14:paraId="0AC4DB8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3D26CFA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14F8A6C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"78",</w:t>
      </w:r>
    </w:p>
    <w:p w14:paraId="2221DF94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088B03B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"If tan A = 3/4, then sin A is:",</w:t>
      </w:r>
    </w:p>
    <w:p w14:paraId="581A39E1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3/5", "(B) 4/5", "(C) 5/3", "(D) 5/4"],</w:t>
      </w:r>
    </w:p>
    <w:p w14:paraId="012B41A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3/5"</w:t>
      </w:r>
    </w:p>
    <w:p w14:paraId="7381B5F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22EEE4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D789AB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"79",</w:t>
      </w:r>
    </w:p>
    <w:p w14:paraId="46D47F2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611DD93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equation of a circle with center at (0,0) and radius 5 is:",</w:t>
      </w:r>
    </w:p>
    <w:p w14:paraId="512431EF" w14:textId="456581A9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x^2 + y^2 = 5", "(B) x^2 + y^2 = 25", "(C) x^2 + y^2 - 5 = 0", "(D) x^2 + </w:t>
      </w:r>
      <w:r w:rsidR="00FD3620">
        <w:t xml:space="preserve">               </w:t>
      </w:r>
      <w:r>
        <w:t>y^2 - 25 = 0"],</w:t>
      </w:r>
    </w:p>
    <w:p w14:paraId="749C74D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x^2 + y^2 = 25"</w:t>
      </w:r>
    </w:p>
    <w:p w14:paraId="313A4B5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24694B8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6827A3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"80",</w:t>
      </w:r>
    </w:p>
    <w:p w14:paraId="06976E7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7A75A704" w14:textId="77777777" w:rsidR="008B4A1E" w:rsidRDefault="008B4A1E" w:rsidP="00FD3620">
      <w:pPr>
        <w:pStyle w:val="ListBullet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"question": "If lim(x </w:t>
      </w:r>
      <w:r>
        <w:rPr>
          <w:rFonts w:hint="eastAsia"/>
        </w:rPr>
        <w:t>→</w:t>
      </w:r>
      <w:r>
        <w:rPr>
          <w:rFonts w:hint="eastAsia"/>
        </w:rPr>
        <w:t xml:space="preserve"> 2) (x^2 - 4)/(x - 2) exists, its value is:",</w:t>
      </w:r>
    </w:p>
    <w:p w14:paraId="0E9531D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2", "(B) 4", "(C) 3", "(D) 6"],</w:t>
      </w:r>
    </w:p>
    <w:p w14:paraId="0CA6332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4"</w:t>
      </w:r>
    </w:p>
    <w:p w14:paraId="5F05AA3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7602FF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401DCA3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"81",</w:t>
      </w:r>
    </w:p>
    <w:p w14:paraId="51E44B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E1ED5E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roots of the equation x^2 - 7x + 10 = 0 are:",</w:t>
      </w:r>
    </w:p>
    <w:p w14:paraId="40001B7D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2, 5", "(B) -2, -5", "(C) 1, 7", "(D) -1, -10"],</w:t>
      </w:r>
    </w:p>
    <w:p w14:paraId="5F2B62D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2, 5"</w:t>
      </w:r>
    </w:p>
    <w:p w14:paraId="1E7B1F6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746FA73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A6E3CF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"82",</w:t>
      </w:r>
    </w:p>
    <w:p w14:paraId="7226EB0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5A12ACF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determinant of a 2×2 matrix [a b; c d] is:",</w:t>
      </w:r>
    </w:p>
    <w:p w14:paraId="1982D96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ad - bc", "(B) ab - cd", "(C) ac - bd", "(D) bc - ad"],</w:t>
      </w:r>
    </w:p>
    <w:p w14:paraId="4BDAEB1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ad - bc"</w:t>
      </w:r>
    </w:p>
    <w:p w14:paraId="287953F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197855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3CE4686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"83",</w:t>
      </w:r>
    </w:p>
    <w:p w14:paraId="2185F78F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2B76EF0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sum of the roots of ax^2 + bx + c = 0 is:",</w:t>
      </w:r>
    </w:p>
    <w:p w14:paraId="0CBBF333" w14:textId="77777777" w:rsidR="008B4A1E" w:rsidRDefault="008B4A1E" w:rsidP="00FD3620">
      <w:pPr>
        <w:pStyle w:val="ListBullet"/>
        <w:numPr>
          <w:ilvl w:val="0"/>
          <w:numId w:val="0"/>
        </w:numPr>
      </w:pPr>
      <w:r>
        <w:lastRenderedPageBreak/>
        <w:t xml:space="preserve">        "options": ["(A) -b/a", "(B) b/a", "(C) -c/a", "(D) c/a"],</w:t>
      </w:r>
    </w:p>
    <w:p w14:paraId="216DAC58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-b/a"</w:t>
      </w:r>
    </w:p>
    <w:p w14:paraId="0779640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6FEC23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066CE2B7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"84",</w:t>
      </w:r>
    </w:p>
    <w:p w14:paraId="1A42453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7B656A46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general solution of sin x = 0 is:",</w:t>
      </w:r>
    </w:p>
    <w:p w14:paraId="7CAAFAD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x = nπ", "(B) x = 2nπ", "(C) x = (2n + 1)π", "(D) x = nπ/2"],</w:t>
      </w:r>
    </w:p>
    <w:p w14:paraId="4665C3E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x = nπ"</w:t>
      </w:r>
    </w:p>
    <w:p w14:paraId="4918440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42F6068C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7366126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"85",</w:t>
      </w:r>
    </w:p>
    <w:p w14:paraId="2DDE038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393AAF75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function f(x) = |x| is differentiable at:",</w:t>
      </w:r>
    </w:p>
    <w:p w14:paraId="1B69EBAE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x = 0", "(B) x &gt; 0", "(C) x &lt; 0", "(D) Nowhere"],</w:t>
      </w:r>
    </w:p>
    <w:p w14:paraId="4983335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"(B) x &gt; 0"</w:t>
      </w:r>
    </w:p>
    <w:p w14:paraId="4954CB12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54FF5C29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{</w:t>
      </w:r>
    </w:p>
    <w:p w14:paraId="637F7CF0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"id": "86",</w:t>
      </w:r>
    </w:p>
    <w:p w14:paraId="2CE9008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"subject": "Mathematics",</w:t>
      </w:r>
    </w:p>
    <w:p w14:paraId="01C6A9E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"question": "The roots of the equation x^2 - 7x + 10 = 0 are:",</w:t>
      </w:r>
    </w:p>
    <w:p w14:paraId="3D71528B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"options": ["(A) 2, 5", "(B) -2, -5", "(C) 1, 7", "(D) -1, -10"],</w:t>
      </w:r>
    </w:p>
    <w:p w14:paraId="3F7884DA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    "correct_answer": "(A) 2, 5"</w:t>
      </w:r>
    </w:p>
    <w:p w14:paraId="0D8D6E53" w14:textId="77777777" w:rsidR="008B4A1E" w:rsidRDefault="008B4A1E" w:rsidP="00FD3620">
      <w:pPr>
        <w:pStyle w:val="ListBullet"/>
        <w:numPr>
          <w:ilvl w:val="0"/>
          <w:numId w:val="0"/>
        </w:numPr>
      </w:pPr>
      <w:r>
        <w:t xml:space="preserve">    },</w:t>
      </w:r>
    </w:p>
    <w:p w14:paraId="1411EF9D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{</w:t>
      </w:r>
    </w:p>
    <w:p w14:paraId="0F22165B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"id": "87",</w:t>
      </w:r>
    </w:p>
    <w:p w14:paraId="29C05D01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"subject": "Mathematics",</w:t>
      </w:r>
    </w:p>
    <w:p w14:paraId="53BCAED4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"question": "The determinant of a 2×2 matrix [a b; c d] is:",</w:t>
      </w:r>
    </w:p>
    <w:p w14:paraId="088BCF17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"options": ["(A) ad - bc", "(B) ab - cd", "(C) ac - bd", "(D) bc - ad"],</w:t>
      </w:r>
    </w:p>
    <w:p w14:paraId="7694512F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"correct_answer": "(A) ad - bc"</w:t>
      </w:r>
    </w:p>
    <w:p w14:paraId="32FB823E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},</w:t>
      </w:r>
    </w:p>
    <w:p w14:paraId="75C05C43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{</w:t>
      </w:r>
    </w:p>
    <w:p w14:paraId="6FA06B13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"id": "88",</w:t>
      </w:r>
    </w:p>
    <w:p w14:paraId="7838B81A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"subject": "Mathematics",</w:t>
      </w:r>
    </w:p>
    <w:p w14:paraId="32FBB58E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"question": "The sum of the roots of ax^2 + bx + c = 0 is:",</w:t>
      </w:r>
    </w:p>
    <w:p w14:paraId="7D70E904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"options": ["(A) -b/a", "(B) b/a", "(C) -c/a", "(D) c/a"],</w:t>
      </w:r>
    </w:p>
    <w:p w14:paraId="6FA835E3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"correct_answer": "(A) -b/a"</w:t>
      </w:r>
    </w:p>
    <w:p w14:paraId="232833FC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},</w:t>
      </w:r>
    </w:p>
    <w:p w14:paraId="585F2163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{</w:t>
      </w:r>
    </w:p>
    <w:p w14:paraId="5490C0CF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"id": "89",</w:t>
      </w:r>
    </w:p>
    <w:p w14:paraId="5041A9FA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"subject": "Mathematics",</w:t>
      </w:r>
    </w:p>
    <w:p w14:paraId="0222C16D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"question": "The general solution of sin x = 0 is:",</w:t>
      </w:r>
    </w:p>
    <w:p w14:paraId="0A6331C4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"options": ["(A) x = nπ", "(B) x = 2nπ", "(C) x = (2n + 1)π", "(D) x = nπ/2"],</w:t>
      </w:r>
    </w:p>
    <w:p w14:paraId="1A78E468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lastRenderedPageBreak/>
        <w:t xml:space="preserve">    "correct_answer": "(A) x = nπ"</w:t>
      </w:r>
    </w:p>
    <w:p w14:paraId="2ADF16BB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},</w:t>
      </w:r>
    </w:p>
    <w:p w14:paraId="4B77CDED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>{</w:t>
      </w:r>
    </w:p>
    <w:p w14:paraId="4E23D1F4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"id": "90",</w:t>
      </w:r>
    </w:p>
    <w:p w14:paraId="4F3A5F7F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"subject": "Mathematics",</w:t>
      </w:r>
    </w:p>
    <w:p w14:paraId="0D6E6D85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"question": "The function f(x) = |x| is differentiable at:",</w:t>
      </w:r>
    </w:p>
    <w:p w14:paraId="606C4DBF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"options": ["(A) x = 0", "(B) x &gt; 0", "(C) x &lt; 0", "(D) Nowhere"],</w:t>
      </w:r>
    </w:p>
    <w:p w14:paraId="35EF8EB3" w14:textId="77777777" w:rsidR="0098247F" w:rsidRPr="0098247F" w:rsidRDefault="0098247F" w:rsidP="0098247F">
      <w:pPr>
        <w:pStyle w:val="ListBullet"/>
        <w:numPr>
          <w:ilvl w:val="0"/>
          <w:numId w:val="0"/>
        </w:numPr>
      </w:pPr>
      <w:r w:rsidRPr="0098247F">
        <w:t xml:space="preserve">    "correct_answer": "(B) x &gt; 0"</w:t>
      </w:r>
    </w:p>
    <w:p w14:paraId="42423B99" w14:textId="77777777" w:rsidR="0098247F" w:rsidRDefault="0098247F" w:rsidP="0098247F">
      <w:pPr>
        <w:pStyle w:val="ListBullet"/>
        <w:numPr>
          <w:ilvl w:val="0"/>
          <w:numId w:val="0"/>
        </w:numPr>
      </w:pPr>
      <w:r w:rsidRPr="0098247F">
        <w:t>}</w:t>
      </w:r>
    </w:p>
    <w:p w14:paraId="5674C145" w14:textId="5827576C" w:rsidR="0098247F" w:rsidRPr="0098247F" w:rsidRDefault="0098247F" w:rsidP="0098247F">
      <w:pPr>
        <w:pStyle w:val="ListBullet"/>
        <w:numPr>
          <w:ilvl w:val="0"/>
          <w:numId w:val="0"/>
        </w:numPr>
      </w:pPr>
      <w:r>
        <w:t>]</w:t>
      </w:r>
    </w:p>
    <w:p w14:paraId="33B94F0A" w14:textId="359D34B7" w:rsidR="00607BE4" w:rsidRDefault="00607BE4" w:rsidP="0098247F">
      <w:pPr>
        <w:pStyle w:val="ListBullet"/>
        <w:numPr>
          <w:ilvl w:val="0"/>
          <w:numId w:val="0"/>
        </w:numPr>
        <w:ind w:left="360"/>
      </w:pPr>
    </w:p>
    <w:sectPr w:rsidR="00607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0C95" w14:textId="77777777" w:rsidR="009D5707" w:rsidRDefault="009D5707" w:rsidP="00332A6E">
      <w:pPr>
        <w:spacing w:after="0" w:line="240" w:lineRule="auto"/>
      </w:pPr>
      <w:r>
        <w:separator/>
      </w:r>
    </w:p>
  </w:endnote>
  <w:endnote w:type="continuationSeparator" w:id="0">
    <w:p w14:paraId="2AED0348" w14:textId="77777777" w:rsidR="009D5707" w:rsidRDefault="009D5707" w:rsidP="0033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E37B6" w14:textId="77777777" w:rsidR="009D5707" w:rsidRDefault="009D5707" w:rsidP="00332A6E">
      <w:pPr>
        <w:spacing w:after="0" w:line="240" w:lineRule="auto"/>
      </w:pPr>
      <w:r>
        <w:separator/>
      </w:r>
    </w:p>
  </w:footnote>
  <w:footnote w:type="continuationSeparator" w:id="0">
    <w:p w14:paraId="7862CF2A" w14:textId="77777777" w:rsidR="009D5707" w:rsidRDefault="009D5707" w:rsidP="0033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D64B0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74F48"/>
    <w:multiLevelType w:val="multilevel"/>
    <w:tmpl w:val="9CFA94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6B1151"/>
    <w:multiLevelType w:val="multilevel"/>
    <w:tmpl w:val="00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A6E81"/>
    <w:multiLevelType w:val="multilevel"/>
    <w:tmpl w:val="53C0828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E22493"/>
    <w:multiLevelType w:val="multilevel"/>
    <w:tmpl w:val="B4D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F3A68"/>
    <w:multiLevelType w:val="multilevel"/>
    <w:tmpl w:val="CFD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13A3A"/>
    <w:multiLevelType w:val="multilevel"/>
    <w:tmpl w:val="E0CA262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D079AA"/>
    <w:multiLevelType w:val="multilevel"/>
    <w:tmpl w:val="6B0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C34B5"/>
    <w:multiLevelType w:val="multilevel"/>
    <w:tmpl w:val="975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107C5"/>
    <w:multiLevelType w:val="multilevel"/>
    <w:tmpl w:val="7DEC24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6466B1"/>
    <w:multiLevelType w:val="multilevel"/>
    <w:tmpl w:val="A50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A4408C"/>
    <w:multiLevelType w:val="multilevel"/>
    <w:tmpl w:val="E4C889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733CA"/>
    <w:multiLevelType w:val="multilevel"/>
    <w:tmpl w:val="01A8D2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41EBD"/>
    <w:multiLevelType w:val="multilevel"/>
    <w:tmpl w:val="D81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B5D22"/>
    <w:multiLevelType w:val="multilevel"/>
    <w:tmpl w:val="5E2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BE6403"/>
    <w:multiLevelType w:val="multilevel"/>
    <w:tmpl w:val="113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3C5253"/>
    <w:multiLevelType w:val="multilevel"/>
    <w:tmpl w:val="05C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8D5346"/>
    <w:multiLevelType w:val="multilevel"/>
    <w:tmpl w:val="F27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2A4544"/>
    <w:multiLevelType w:val="multilevel"/>
    <w:tmpl w:val="0D8882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D71D71"/>
    <w:multiLevelType w:val="multilevel"/>
    <w:tmpl w:val="68C6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904D7C"/>
    <w:multiLevelType w:val="multilevel"/>
    <w:tmpl w:val="C45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09078A"/>
    <w:multiLevelType w:val="multilevel"/>
    <w:tmpl w:val="CE0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5F4DAF"/>
    <w:multiLevelType w:val="multilevel"/>
    <w:tmpl w:val="E67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2100F7"/>
    <w:multiLevelType w:val="multilevel"/>
    <w:tmpl w:val="691CE2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CE58E0"/>
    <w:multiLevelType w:val="multilevel"/>
    <w:tmpl w:val="C3BC9B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F911B3"/>
    <w:multiLevelType w:val="multilevel"/>
    <w:tmpl w:val="6A4A38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A70B44"/>
    <w:multiLevelType w:val="multilevel"/>
    <w:tmpl w:val="C0A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B0415A"/>
    <w:multiLevelType w:val="multilevel"/>
    <w:tmpl w:val="BCDA7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525938"/>
    <w:multiLevelType w:val="multilevel"/>
    <w:tmpl w:val="F072CA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B70175"/>
    <w:multiLevelType w:val="hybridMultilevel"/>
    <w:tmpl w:val="045A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AA5BC3"/>
    <w:multiLevelType w:val="multilevel"/>
    <w:tmpl w:val="373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317CF2"/>
    <w:multiLevelType w:val="multilevel"/>
    <w:tmpl w:val="44C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B915B3"/>
    <w:multiLevelType w:val="multilevel"/>
    <w:tmpl w:val="761EBFF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C71793"/>
    <w:multiLevelType w:val="multilevel"/>
    <w:tmpl w:val="3D845B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FA7DC5"/>
    <w:multiLevelType w:val="multilevel"/>
    <w:tmpl w:val="A3F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1F5AD6"/>
    <w:multiLevelType w:val="multilevel"/>
    <w:tmpl w:val="FFCCF0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68309A"/>
    <w:multiLevelType w:val="multilevel"/>
    <w:tmpl w:val="7B86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8B43E1"/>
    <w:multiLevelType w:val="multilevel"/>
    <w:tmpl w:val="9DC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2966FD"/>
    <w:multiLevelType w:val="multilevel"/>
    <w:tmpl w:val="A4C81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1B0CB4"/>
    <w:multiLevelType w:val="multilevel"/>
    <w:tmpl w:val="352C42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A6515D"/>
    <w:multiLevelType w:val="multilevel"/>
    <w:tmpl w:val="35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132818"/>
    <w:multiLevelType w:val="multilevel"/>
    <w:tmpl w:val="A24A7D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622D31"/>
    <w:multiLevelType w:val="multilevel"/>
    <w:tmpl w:val="C21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6A63F2"/>
    <w:multiLevelType w:val="multilevel"/>
    <w:tmpl w:val="2196E9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440C83"/>
    <w:multiLevelType w:val="multilevel"/>
    <w:tmpl w:val="802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A25925"/>
    <w:multiLevelType w:val="multilevel"/>
    <w:tmpl w:val="3F1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9F03FF"/>
    <w:multiLevelType w:val="hybridMultilevel"/>
    <w:tmpl w:val="EFF4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BF17C5"/>
    <w:multiLevelType w:val="multilevel"/>
    <w:tmpl w:val="2B1E98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D559B0"/>
    <w:multiLevelType w:val="multilevel"/>
    <w:tmpl w:val="09F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B440B8"/>
    <w:multiLevelType w:val="multilevel"/>
    <w:tmpl w:val="05C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A2690A"/>
    <w:multiLevelType w:val="multilevel"/>
    <w:tmpl w:val="F40E425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0E2A8C"/>
    <w:multiLevelType w:val="multilevel"/>
    <w:tmpl w:val="DAA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7D34AC"/>
    <w:multiLevelType w:val="multilevel"/>
    <w:tmpl w:val="EED6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896025"/>
    <w:multiLevelType w:val="multilevel"/>
    <w:tmpl w:val="55F8948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C2341F"/>
    <w:multiLevelType w:val="multilevel"/>
    <w:tmpl w:val="76C848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184E7B"/>
    <w:multiLevelType w:val="multilevel"/>
    <w:tmpl w:val="F9526B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9326A6"/>
    <w:multiLevelType w:val="multilevel"/>
    <w:tmpl w:val="F326B6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2D25A3"/>
    <w:multiLevelType w:val="multilevel"/>
    <w:tmpl w:val="24A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2503">
    <w:abstractNumId w:val="8"/>
  </w:num>
  <w:num w:numId="2" w16cid:durableId="1374840311">
    <w:abstractNumId w:val="6"/>
  </w:num>
  <w:num w:numId="3" w16cid:durableId="118308821">
    <w:abstractNumId w:val="5"/>
  </w:num>
  <w:num w:numId="4" w16cid:durableId="70735997">
    <w:abstractNumId w:val="4"/>
  </w:num>
  <w:num w:numId="5" w16cid:durableId="1961837100">
    <w:abstractNumId w:val="7"/>
  </w:num>
  <w:num w:numId="6" w16cid:durableId="1659066154">
    <w:abstractNumId w:val="3"/>
  </w:num>
  <w:num w:numId="7" w16cid:durableId="1827546342">
    <w:abstractNumId w:val="2"/>
  </w:num>
  <w:num w:numId="8" w16cid:durableId="1058361854">
    <w:abstractNumId w:val="1"/>
  </w:num>
  <w:num w:numId="9" w16cid:durableId="1291470239">
    <w:abstractNumId w:val="0"/>
  </w:num>
  <w:num w:numId="10" w16cid:durableId="670916136">
    <w:abstractNumId w:val="27"/>
  </w:num>
  <w:num w:numId="11" w16cid:durableId="1728533902">
    <w:abstractNumId w:val="50"/>
  </w:num>
  <w:num w:numId="12" w16cid:durableId="734204987">
    <w:abstractNumId w:val="62"/>
  </w:num>
  <w:num w:numId="13" w16cid:durableId="1049643276">
    <w:abstractNumId w:val="38"/>
  </w:num>
  <w:num w:numId="14" w16cid:durableId="769202063">
    <w:abstractNumId w:val="19"/>
  </w:num>
  <w:num w:numId="15" w16cid:durableId="1401365661">
    <w:abstractNumId w:val="56"/>
  </w:num>
  <w:num w:numId="16" w16cid:durableId="1343820538">
    <w:abstractNumId w:val="35"/>
  </w:num>
  <w:num w:numId="17" w16cid:durableId="299653945">
    <w:abstractNumId w:val="34"/>
  </w:num>
  <w:num w:numId="18" w16cid:durableId="997928326">
    <w:abstractNumId w:val="41"/>
  </w:num>
  <w:num w:numId="19" w16cid:durableId="1709181309">
    <w:abstractNumId w:val="21"/>
  </w:num>
  <w:num w:numId="20" w16cid:durableId="207449820">
    <w:abstractNumId w:val="31"/>
  </w:num>
  <w:num w:numId="21" w16cid:durableId="707729503">
    <w:abstractNumId w:val="29"/>
  </w:num>
  <w:num w:numId="22" w16cid:durableId="1460607283">
    <w:abstractNumId w:val="17"/>
  </w:num>
  <w:num w:numId="23" w16cid:durableId="1923223411">
    <w:abstractNumId w:val="65"/>
  </w:num>
  <w:num w:numId="24" w16cid:durableId="1049308173">
    <w:abstractNumId w:val="47"/>
  </w:num>
  <w:num w:numId="25" w16cid:durableId="2036038600">
    <w:abstractNumId w:val="22"/>
  </w:num>
  <w:num w:numId="26" w16cid:durableId="72745973">
    <w:abstractNumId w:val="51"/>
  </w:num>
  <w:num w:numId="27" w16cid:durableId="943195557">
    <w:abstractNumId w:val="57"/>
  </w:num>
  <w:num w:numId="28" w16cid:durableId="1085567556">
    <w:abstractNumId w:val="36"/>
  </w:num>
  <w:num w:numId="29" w16cid:durableId="541017148">
    <w:abstractNumId w:val="53"/>
  </w:num>
  <w:num w:numId="30" w16cid:durableId="1661229529">
    <w:abstractNumId w:val="55"/>
  </w:num>
  <w:num w:numId="31" w16cid:durableId="37510557">
    <w:abstractNumId w:val="23"/>
  </w:num>
  <w:num w:numId="32" w16cid:durableId="96800292">
    <w:abstractNumId w:val="44"/>
  </w:num>
  <w:num w:numId="33" w16cid:durableId="1044911000">
    <w:abstractNumId w:val="60"/>
  </w:num>
  <w:num w:numId="34" w16cid:durableId="531498609">
    <w:abstractNumId w:val="45"/>
  </w:num>
  <w:num w:numId="35" w16cid:durableId="1069154803">
    <w:abstractNumId w:val="33"/>
  </w:num>
  <w:num w:numId="36" w16cid:durableId="1256938344">
    <w:abstractNumId w:val="59"/>
  </w:num>
  <w:num w:numId="37" w16cid:durableId="728529984">
    <w:abstractNumId w:val="49"/>
  </w:num>
  <w:num w:numId="38" w16cid:durableId="1834683458">
    <w:abstractNumId w:val="13"/>
  </w:num>
  <w:num w:numId="39" w16cid:durableId="1308625762">
    <w:abstractNumId w:val="64"/>
  </w:num>
  <w:num w:numId="40" w16cid:durableId="1012536579">
    <w:abstractNumId w:val="42"/>
  </w:num>
  <w:num w:numId="41" w16cid:durableId="2115053156">
    <w:abstractNumId w:val="32"/>
  </w:num>
  <w:num w:numId="42" w16cid:durableId="702513144">
    <w:abstractNumId w:val="12"/>
  </w:num>
  <w:num w:numId="43" w16cid:durableId="421025202">
    <w:abstractNumId w:val="26"/>
  </w:num>
  <w:num w:numId="44" w16cid:durableId="2095393803">
    <w:abstractNumId w:val="39"/>
  </w:num>
  <w:num w:numId="45" w16cid:durableId="599409392">
    <w:abstractNumId w:val="46"/>
  </w:num>
  <w:num w:numId="46" w16cid:durableId="1558711654">
    <w:abstractNumId w:val="25"/>
  </w:num>
  <w:num w:numId="47" w16cid:durableId="1901165616">
    <w:abstractNumId w:val="20"/>
  </w:num>
  <w:num w:numId="48" w16cid:durableId="42143436">
    <w:abstractNumId w:val="15"/>
  </w:num>
  <w:num w:numId="49" w16cid:durableId="287006058">
    <w:abstractNumId w:val="43"/>
  </w:num>
  <w:num w:numId="50" w16cid:durableId="1907717164">
    <w:abstractNumId w:val="48"/>
  </w:num>
  <w:num w:numId="51" w16cid:durableId="163979300">
    <w:abstractNumId w:val="63"/>
  </w:num>
  <w:num w:numId="52" w16cid:durableId="362023741">
    <w:abstractNumId w:val="30"/>
  </w:num>
  <w:num w:numId="53" w16cid:durableId="1175919987">
    <w:abstractNumId w:val="40"/>
  </w:num>
  <w:num w:numId="54" w16cid:durableId="1719088288">
    <w:abstractNumId w:val="10"/>
  </w:num>
  <w:num w:numId="55" w16cid:durableId="248585610">
    <w:abstractNumId w:val="14"/>
  </w:num>
  <w:num w:numId="56" w16cid:durableId="1752657629">
    <w:abstractNumId w:val="52"/>
  </w:num>
  <w:num w:numId="57" w16cid:durableId="1258442010">
    <w:abstractNumId w:val="58"/>
  </w:num>
  <w:num w:numId="58" w16cid:durableId="23407091">
    <w:abstractNumId w:val="18"/>
  </w:num>
  <w:num w:numId="59" w16cid:durableId="1987272144">
    <w:abstractNumId w:val="9"/>
  </w:num>
  <w:num w:numId="60" w16cid:durableId="800226028">
    <w:abstractNumId w:val="28"/>
  </w:num>
  <w:num w:numId="61" w16cid:durableId="1621567651">
    <w:abstractNumId w:val="61"/>
  </w:num>
  <w:num w:numId="62" w16cid:durableId="423502039">
    <w:abstractNumId w:val="24"/>
  </w:num>
  <w:num w:numId="63" w16cid:durableId="73086512">
    <w:abstractNumId w:val="11"/>
  </w:num>
  <w:num w:numId="64" w16cid:durableId="1053575876">
    <w:abstractNumId w:val="16"/>
  </w:num>
  <w:num w:numId="65" w16cid:durableId="1382169291">
    <w:abstractNumId w:val="37"/>
  </w:num>
  <w:num w:numId="66" w16cid:durableId="144804288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566"/>
    <w:rsid w:val="000D6169"/>
    <w:rsid w:val="000F125F"/>
    <w:rsid w:val="0015074B"/>
    <w:rsid w:val="001B4F34"/>
    <w:rsid w:val="0029639D"/>
    <w:rsid w:val="002E44FB"/>
    <w:rsid w:val="00326F90"/>
    <w:rsid w:val="00332A6E"/>
    <w:rsid w:val="00332AE5"/>
    <w:rsid w:val="0035141A"/>
    <w:rsid w:val="004133AC"/>
    <w:rsid w:val="004159CE"/>
    <w:rsid w:val="00607BE4"/>
    <w:rsid w:val="00635FFB"/>
    <w:rsid w:val="006A2FA3"/>
    <w:rsid w:val="00824296"/>
    <w:rsid w:val="00832AE0"/>
    <w:rsid w:val="00860C12"/>
    <w:rsid w:val="008B4A1E"/>
    <w:rsid w:val="009107F5"/>
    <w:rsid w:val="00923DB7"/>
    <w:rsid w:val="0098247F"/>
    <w:rsid w:val="009D5707"/>
    <w:rsid w:val="00AA1D8D"/>
    <w:rsid w:val="00AF3472"/>
    <w:rsid w:val="00AF5895"/>
    <w:rsid w:val="00B34F6A"/>
    <w:rsid w:val="00B47730"/>
    <w:rsid w:val="00B56DDD"/>
    <w:rsid w:val="00BC5299"/>
    <w:rsid w:val="00CB0664"/>
    <w:rsid w:val="00D5290E"/>
    <w:rsid w:val="00DB4041"/>
    <w:rsid w:val="00F73AEF"/>
    <w:rsid w:val="00FC693F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1067C"/>
  <w14:defaultImageDpi w14:val="300"/>
  <w15:docId w15:val="{F8C17215-9F82-4BA1-9FF8-11F49EC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BC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2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9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3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330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3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6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16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Rudraksh Shrimali</cp:lastModifiedBy>
  <cp:revision>13</cp:revision>
  <dcterms:created xsi:type="dcterms:W3CDTF">2013-12-23T23:15:00Z</dcterms:created>
  <dcterms:modified xsi:type="dcterms:W3CDTF">2025-02-05T17:29:00Z</dcterms:modified>
  <cp:category/>
</cp:coreProperties>
</file>